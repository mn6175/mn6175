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بازم هست؟ از کجا باید پیدا کنم؟میشه به منم قرض بدی؟ اال چند تا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البته مبهم تجربه کردم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میخواستم ازش بپرسم این چیه؟ از کجا آوردیش؟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نداشته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قشنگ دهنم شیرین شد و یه جور کم وزنی و سبکی رو به اورتی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گرفت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این احساس بهم دست داد که خدای من زندگی من تا حال این رو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گلستان رو خوند، من از شدت هیجان و برانگیختکی بی اختیار گریه ام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زمانی که در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6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سالگی برای اولین بار استاد مکتبم یکی از شعرهای کوتاه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کردم به ورق زدن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دنبال یه شعر می گشتم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ادبیات مال مقطع دبیرستان تو طاقچه خونه شون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برداشتم و شروع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خونه کسی که در همه عمرم همیشه یکی از بهترین دوستام بوده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یه کتاب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باید از اینجا شروع کنم که کلس پ</w:t>
      </w:r>
      <w:bookmarkStart w:id="0" w:name="_GoBack"/>
      <w:bookmarkEnd w:id="0"/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نجم دوره ابتدایی بودم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یه روز رفته بودم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یکی از بهترین خاطرات زندگیم رقم بخوره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یک مسیر مشخص علقه جنون آمیزی پیدا کردم که منجر شد به اینکه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بود که همیشه جلوتر بودم از کتابایی که می تونستم گیر بیارم، تو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11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سالگی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اجباری شروع 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شش سالگی علقه پیدا کردم و تا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11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سالگی یکی از کارایی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انجام دادم؟ یا نه؟ یعنی همین رابطه ام با کتاب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 پنج سالگی به اورت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کنم ببینم می تونم به خودم بگم دست کم یه کار رو واقعا درست و خوب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تعهد و آدمی نیستم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امروز و می شینم همینجا و تک تکشون رو نگاه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یه ایده میاد به ذهنم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 که برنامه ام مشخصه و درگیر هیچ کار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کنم خاطرات تلخ رو سریع بریزم دور و با همون خوباش خودم رو مشغول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خودم بودم و با همه ادعایی که داشتم رسیده به اینجا که هستم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سعی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اند به همه پلن های زندگیم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داستانی که خالقش و کارگردانش و بازیگرش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هرکدوم رو که نگاه می کنم منو درگیر کلی خاطره می کنه که زنجیر وار وال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سالگی تا الن به تدریج و بسته به احوالم با خون جگر خریدم و خوندم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گذاشتم زمین و شروع کردم به ورانداز کردن کتبخونه که کتابهاش رو از سن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 فرط استیصال و خستگی همونجا که بودم، کنار در کتابخونه ام کونم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سرت خاک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! «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اال برای چی خریدم؟ انگار مثل احمقا در تدارک جهیزیه بودم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خاک بر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هیچی، چی داشتم؟ هیچی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هیچی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اینا چیه پس؟ کی وقت کردم بخرم؟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چی داشتم؟ اال در همه زندگیم جز یه خروار کتاب و یه عالمه آرزو و دیگه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اال اثاثیه جا میشه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توی اون وقت نحسی که به این روز افتادم اال مگه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»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این خرت و پرتا چرا تمومی نداره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لعنتی مگه تو یه آپارتمان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60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متری چقد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دولت پاینده شدم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دولت عشق آمد ومن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گریه بودم خنده شدم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مرده بودم، زنده شدن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بین دو مصرع ایجاد می شود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اما آن روز این غزل مولوی پیش چشم هایم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شعر را پیداکنم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طور کلی این را می دانستم که وزن از نوعی ارتباط خاص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کردم، تعداد بیت ها را و بیت اول را با خود تکرار می کردم تا وزن درست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می رسیدم اول نگاهی سرخوش به کلمه هایی که کنار هم ردیف شده اند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بعد نوید شعر را میداد به اوج التذاذ مقدماتی می رسیدم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افحه شعر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خودارضایی ادبی بودم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ورق کتاب را که دستم گرفتم و فرم نوشتاری افحه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کتاب را ورق می زدم تا اولین شعرش را بیابم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گونه ای در حال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 حالتی که یقین داری به زودی اتفاق خوبی می افتد با عشق و امید و یقین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افحاتش را وارسی نکنم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کتابی دفتری مجله ای چیزی را که ممکن بود شعر داشته باشیم ببینم و همه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کجاها میشه پیداش کرد، هیچ فراتی رو از دست نمی دادم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ممکن نبود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بدی باشه؟؟ از اون روز به بعد، خصواا وقتی تا حدودی فهمیدم شعر چیه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هیچ وقت ازش ترس نداشتم و به خودم می گفتم مگه میشه این آدم ، آدم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کربلیی میرزا روبرویم نشسته باشد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 وقتی آن دو بیت را خواند، دیگر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که نکند ما نتوانیم آن را بشنویم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لحظه شماری می کردم که دوباره فردا شود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یه طوری به دنیا اومدم که همچین چیزی هست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فقط عمیقا نگران این بودم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وقتی برمی گشتم خونه تمام راه رو خیلی خالصانه خدا رو شکر کردم که من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های پدرم و ترانه های عروسی چیزی که شبیه شعر باشد را نشنیده بودم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(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هیچ کتابی جز قرآن و مفاتیح ندیده بودم و جز نغمه های مادرم و چاوشی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حدی که می توانستیم کمک می کردیم و با پدر و مادرم به احرا می رفتیم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کردم یک بازی یک نفره 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تلویزون و رادیو هم نداشتیم و از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4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سالگی 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تنها چیزهایی مثل همین اتل متل تو توله را مب شناختیم که من فکر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شنیدم ولی این یه کاری باهات می کنه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.)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ما در بچگی شعری نشنیده بودیم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چرا من تا حال از دهن هیچکی نشنیدم؟؟ تو عروسی ها یه چیزایی شبیهش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اینا هست؟ میخواستم ازش بپرسم که خب اینو هم که با دهنت گفتی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پس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بود و دیگری آقای نصر شاعر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دو نفر در کتابفروشی بودند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یکی آقای خسروجردی که ااحب کتابفروشی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سالم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بلند گفتم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شدم و حسب عادتی که از کودکی در خودآگاه و ناخودآگاهم پایدار شده بود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سنگینی وزنم در را باز کردم ، وارد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کتابفروشی در نسبتا سنگینی داشت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دستگیره را به پاین فشار دادم و با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آن مولوی است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اساساا نمی دانستم چرا باید نام این کتاب کلیات شمس باشد در حالیکه شاعر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 خواندم دیده بودم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هرچند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کتابفروشی شوم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کلیات شمس را در پاین همان غزلی که در کتاب پسرخاله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باالخره تصمیم گرفتم وارد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ویترین به کتابها خیره بودم و دنبال کتاب مد نظرم، کلیات شمس، می گشتم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برگردانم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پس از مدتی که پشت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خرید کتاب الزم بود را می خواستم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قطعا بنا داشتم باقیمانده را به پدرم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ضمن اینکه من فقط مبلغی که بابت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که برداشته بودم را حق خودم می دانستم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چون از کودکی کار می کردم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اما در یک چیز تردید نداشتم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پولی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دست آوردنش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ماخذ شعر را نوشتم و از همان لحظه ذهنم درگیر طرح برنامه ای شد برای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این، یگانه طواف موسیقایی باشد که محقق شده 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وقتی به خود آمدم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شروع می کردم و از آن چرخش سرمستی نمی توانستم خارج شوم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گمانم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بخشی از موسیقی شدم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هر بار که شعر پایان می یافت بی اختیار دوباره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پریدم و من هم با نت ها طبق همان فااله ها و ضریب ها و تکرارها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کوبان در آن فضای شورانگیزی که این غزل در ذهنم خلق کرد به آسمان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کردم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اینجا بود که موسیقی درونی هر مصراع را کشف کردم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دست و پا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توانستم وزن درست را پیدا 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کلفه شدم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 ادای بلند شروع به خواندن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ابتدا حس خوبی نگرفتم چون احساس می کردم چیزی اضافه 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نمیآمده ام مصمم هستم و به گمانم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دلقک میشد از چهره ام جدا کرد اما به راحتی میشد فهمید که برای آنچه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ترس را درست چون نقاب یک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قرار داشت با سری تراشیده و اورتی نخراشیده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چشم هایم دو دو می زدند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مقابل ایشان پسر بچه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11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ساله 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توجه ایشان را جلب کرده بود هیبت سرشار از فقر و محرومیت من بود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می رسید آنچه بیش از سوال من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یک سکندری به آقای نصر زد تا توجهش را به ماجرا جلب کند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ابتدا به نظر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مهربانی به سمتم آمد و همزمان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آقای خسروجردی که قیافه اش هنوز کاما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 ذهنم روشن است با تعجب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>-3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آقا کلیات شمس را دارید؟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دنبال کتابها می چرخیدند، با عجله و ترسی مشهود گفتم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بدهد همانطور که چشم هایم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 خانه تا همان لحظه رهایم نکرده بودند ندهم قبل از آنکه پاسخ سالمم را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فراتی به تردید هایی که از زمان خروج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متعجب، اما مهربان بود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 انگار که بخواهم به خودم مسلط باشم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شد تا بتواند مرا ببیند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نگاهش خیره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کامال پیدا بود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آقای خسروجردی تازه متوجه من شده بود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 اندلی بلند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سختی بود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رعشه گرفته بودم و این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نصر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(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می دانند که من با پول دزدی می خواهم کتاب بخرم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واقعا لحظات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بودند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)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یعنی آقای خسروجردی و آقای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کوبید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احساس می کردم همه عالم، از جمله دو نفر آقایی که مقابلم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خودش را به جداره سینه ام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آنها دور سرم می چرخیدند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 طرف دیگر قلبم مثل دیوانه های زنجیری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سرگیجه گرفته بودم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انگار همه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ایستاده بودم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 یک طرف مبهوت آن تعداد کتابهای کتابفروشی شده بودم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فهمیدم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همان ابتدای کتابفروشی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خوبی با آقای نصر داشتم و هم به کتابفروشی مهرگان زیاد رفت و آمد داشتم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 دوره دبیرستان که هم رابطه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خوب سبزوار که حدود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4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سال بعد دبیر ادبیاتم بود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البته اینها را بعدها یعنی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>4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خوبی داشتند سرتیمی می شدند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است که دو تیم از بین بچه ها تشکیل می شد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معموال کسانی که سرعت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شیفتهی آن بودم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بازی از این قرار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این بازی واقعا یک بازی مترقی است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مبنای فکری زیبا و جذابی دارد و من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بازیهای محلی ما به نام </w:t>
      </w:r>
      <w:r>
        <w:rPr>
          <w:rFonts w:hint="default" w:ascii="IRANSansDN" w:hAnsi="IRANSansDN" w:eastAsia="IRANSansDN" w:cs="IRANSansDN"/>
          <w:b/>
          <w:bCs/>
          <w:color w:val="000000"/>
          <w:kern w:val="0"/>
          <w:sz w:val="28"/>
          <w:szCs w:val="28"/>
          <w:cs/>
          <w:lang w:val="en-US" w:eastAsia="zh-CN" w:bidi="ar-SA"/>
        </w:rPr>
        <w:t xml:space="preserve">نجات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بود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بسیار هم ارزان بود و بین بچه ها محبوبیت زیادی داشت خورهی یکی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کفش های کتانی سفید چینی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چه دلیلی خجالت می کشیدم از اینکه کفش نو پوشیده باشم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اما این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نوعی کثیفش می کردم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نمیدانم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وقتی پدرم کفش نوی می خرید قبل از اینکه برای اولین بار آن را بپوشم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 که من داشتم این بود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امتحان می کرد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گو اینکه این کفش است که می دود نه آدم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عادت اضافه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می خرید ااطالحاا پل اش را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خوب است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این یکی از عادات عمومی بود که وقتی بچه ای کفش جدیدی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دارند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یعنی زیاد می دوند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سرعتشان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کفش هایی که به زبان کودکانه محلی معروف بودند به اینکه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پ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زیادی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معروف بودند به کفش چینی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جامعه طرفداران زیادی داشت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های رنگ و رو رفته و زه وار در رفته ای بودند که آن زمان بین طبقه محروم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می خریدند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کفش هایم کتانی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جهت ارفه جویی و استفادهی چند ساله از لباسها، آنها را دو سه سایز بزرگتر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اعم از فقیر و غنی بود که همیشه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بزرگتر از سایزم بود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این هم عادت معمول بیشتر خانواده های روستایمان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ضمن اینکه حد اقل دو سه شماره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کودکی که در یک شهر زندگی می کند هم کهنه و مندرس بود هم کثیف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هایم طبعاا نسبت به لباس های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بودند که با کش تنبان و به اورت ضربدری به هم محکم شده بودند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لباس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توجه او را جلب کرده بود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یک دستم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آقای خسروجردی متوجه این موضوع شده بود و درست همین موضوع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دست دیگرم مشغول کتابهایی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 جیبم بود و می لرزید، همان که با آن پولهایم را محکم مشت کرده بودم،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>5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بدوم که گرفتار نشوم ضمن اینکه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برانگیخته میشد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این باعث میشد که وقتی جزو تیم آزاد باشم با تمام توان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آزاد و در واقع آدم آزاد در من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بسیار هیجان انگیز جلوه کند حسی بود که به عنوان یار تیم آزاد و در واقع یار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می شد این بازی ال اقل برای من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که توسط تیم اسیر دنبال شوند، احساس ذهنی بی نظیری بود و آنچه باعث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یاران تیم آزاد فقط زمانی می دوند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>4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داشت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احساس آزادی و اینکه ابتکار عمل با تیم آزاد است، از این حیث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دادن افراد اسیر اهمیت اساسی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 یارهای اسیر اهمیت اساسی داشت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از طرف دیگر برای تیم آزاد نیز نجات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یار هم آزاد می شود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لذا مراقبت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هنوز گرفتار نشده اند بتوانند دست خود را به بدن یارهای گرفتار بزنند، آن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هر کدام از یارهای تیم آزاد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عوض می شد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اما یک نکته اساسی در این میان وجود داشت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آن اینکه اگر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توانستند همه آنها را بگیرند جایشان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می شود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تیم اسیر باید دنبال یارهای تیم آزاد می کردند و وقتی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خوب که پل اش زیاد باشد روشن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باید می دویدند تا گرفتار نشوند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اینجا نقش حیات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یک کفش کتانی سبک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آزاد را می گرفتند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افراد تیم آزاد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اسمش همین بود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تیم آزاد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بعد از آن تیم مقابل تیم آزاد باید تمام افراد تیم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تیم آزاد انتخاب می شد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دقیقاا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یارها، با قرعه ای که سرتیمی ها با سکه یا سنگ کاغذ قیچی انجام می دادند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بازی نمی چرخد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بعد از انتخاب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بودم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تعداد یارهای هر تیم محدودیتی ندارد اما اگر خیلی زیاد باشد به نوعی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باز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بخصوص من همیشه سرتیم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داشته باشد و همچنین به هم تیمی های خودش روحیه بدهد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در این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بازی نیز می تواند نقش موثری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بود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البته بسته به اینکه سرتیمی چه کسی باشد، در هدایت یارها در طول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آن انتخاب یارها در ابتدای بازی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سرتیمی بودن در خود بازی هیچ مزیتی به شمار نمی آمد و تنها خصوایت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>6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اورت نیم خیز نشست به گونه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آوردند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آقای خسروجردی به نوعی متوجه این موضوع شده بود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مقابل من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شکلک های ترسناکی در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چهره های خالفکار و شر فیلم های تلویزیون از مقابل چشم هایم می گذشتند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اخوان را برایم تداعی کند، ردیفی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قیافه او شباهت بسیاری با چهره اخوان داشت، اما به جای آنکه سیمای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شناختم بسیار دوست می داشتم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نمی دانم چرا از او می ترسیدم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علیرغم آنکه اخوان را در همان حدی که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هایم دیده بودم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اما با وجود این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غریبی با مهدی اخوان ثالث داشت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عکس اخوان را در کتاب ادبیات پسرخاله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کاما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تراشیده بود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چهره اش شباهت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ریخته بودند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سبیل هایش را با ظرافت خاای ااالح کرده بود و ریشش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اما بلند بودند و روی یقه کتش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داشت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جلو سرش مویی نداشت و باقی موهای جو گندمی اش نیز کم پشت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بودم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قامتی بلند باال و تنومند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گذشت را دنبال می کرد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 دو سه بار و البته خیلی سریع او را ورانداز کرده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ماجرایی که مقابل چشم های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مقابل من قرار داشت و آقای نصر که همچنان پشت میز بود با کنجکاوی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 ورودی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حاال آقای خسروجردی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 از لحظه ای که وارد شده بودم از جایم تکان نخورده بودم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درست پشت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بسیار دوست می داشتم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بازی </w:t>
      </w:r>
      <w:r>
        <w:rPr>
          <w:rFonts w:hint="default" w:ascii="IRANSansDN" w:hAnsi="IRANSansDN" w:eastAsia="IRANSansDN" w:cs="IRANSansDN"/>
          <w:b/>
          <w:bCs/>
          <w:color w:val="000000"/>
          <w:kern w:val="0"/>
          <w:sz w:val="28"/>
          <w:szCs w:val="28"/>
          <w:cs/>
          <w:lang w:val="en-US" w:eastAsia="zh-CN" w:bidi="ar-SA"/>
        </w:rPr>
        <w:t xml:space="preserve">نجات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که نیست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این زیبا ترین بازی محلی کودکی من بود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 حتی نامش را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موجود و به دست آوردن آزادی 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همکاری، احساس نجات دادن و نجات یافتن، احساس مراقبت از آزاد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احساس آزادی، احساس مسولیت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اضافه ای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هر آنچه بود ذهنی بود و احساسی که در آدم برانگیخته می شد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کنیم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بدون هیج وسیله جانبی یا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مقابل به آزادی برسم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ما می توانستیم ساعتها خود را با این بازی سرگرم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می دویدم تا با شکست دادن تیم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بتوانم یاران گرفتارم را نجات بدهم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وقتی عضو تیم گرفتار بود با تمام توان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78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همانطور که نگاهم را بین هر دوی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سپس بالفااله و برای آنکه خیلی اریح و روشن هدفم را یادآوری کنم،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 م م م م مهدی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لکنت گفتم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کنم و به اورت کامال غریزی فااله خودم را با او حفظ کنم، این بار کمی با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بی حد و حصر خودم را پنهان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 که از پاسخ قبلی او احساس پیروزی می کردم و تالش داشتم خوشحالی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اسمت چیه؟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او نیم خیز و روی پاهایش نشست و گفت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فااله ای که کمی دورتر از موقعیت قبلی آقای خسروجردی بود مثل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بله پسرم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کلیات شمس را داریم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سپس با احتیاط به من نزدیک شد و 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ایستاده بود با نگاهی مهربان و لحنی پدرانه و شاید معلم وار گفت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خسروجردی پیوسته بود و همچنانکه کنارش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که من احساس امنیت بیشتری بکنم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حاال آقای نصر هم به آقای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که برود عقب تر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شاید به این خاطر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اشاره آقای نصر شدم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یعنی آقای نصر به آقای خسروجردی اشاره کرده بود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برگشت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 آخرین لحظه متوجه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آقای خسروجردی که البته کمی جا خورده بود بلند شد و کمی به عقب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آقا شما کلیات شمس دارید؟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بین کتابها می چرخید، دوباره گفتم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 اورتم به پرواز درآمده بود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حرکتی انجام بدهم همانطور که ایستاده بودم و دوباره نگاهم چون گنجشکی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چشم هایش نگاه کردم و بی آنکه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کتابهایم در دست چپم بود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 تاسفی عمیق به دست هایش و سپس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سالم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)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همزمان دستش را به سمت من دراز کرد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(.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بود در جیبم پنهان شده بود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 هر دو دستم مشغول بود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دست راستم همزمان که پولهایم را مشت کرده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با لحنی پذیرنده گفت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مهر بر لبانش نشست و به آرامی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 که بتوانم به راحتی اورت مهربانش را ببینم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لبخندی عمیق و سرشار ازجدی تغیر کرد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قوی تر و شجاع تر شدم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بند و زنجیرهای درونی زیادی رو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خیلی راههای االی رو بلد بودم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شخصیت و فردیتم رو هم به اورتی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گیجیم مربوط بود به اینکه کدوم وری برم؟ وگرنه راه های االی و حتی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برای من تبدیل به یک مبنای قابل قبول کرد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 اینکه هنوز گیج بودم ولی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حقارت و خودنادان پنداری عمیقی یقه ام رو گرفت و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4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سال دبیرستان رو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رو می شناختم نه برخی موضوعات رو می دونستم چیه اال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احساس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خیالم 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یهو مواجه شدم با انبوهی کتاب که نه اسمشون نه نویسنده شون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کتابهاش رو دیدم، از شدت اضطراب ضربان قلبم خط قرمز رو رد کرد ولی بی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ای آشنا شدم که یه کتابخونه خیلی بزرگ داشت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وقتی برای اولین بار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شد به معبدم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تو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14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سالگی یه اتفاق خیلی خوب افتاد و با یه کتابخون حرفه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بخوابه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12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سالگی مسئول کتابخانه دهاتمون شدم و اون اتاق عجیب تبدیل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همیشه تشنه بودم و به اندازه کافی به کتاب دسترسی نداشتم که عطشم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b/>
          <w:bCs/>
          <w:color w:val="FF0000"/>
          <w:kern w:val="0"/>
          <w:sz w:val="28"/>
          <w:szCs w:val="28"/>
          <w:cs/>
          <w:lang w:val="en-US" w:eastAsia="zh-CN" w:bidi="ar-SA"/>
        </w:rPr>
        <w:t xml:space="preserve">ادامه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هق هق افتادم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برای خالصی از فشاری که ساعتها مرا آزار داده بود اشک هایم سرازیر شد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ناگهان گویی به اورتی کاما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غریزی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خالی شده بودم و بغضی خفه کننده راه نفس کشیدنم را سد کرده بود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روی زمین ریخته بود نکردم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کاما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اقدامی برای جمع آوری پولهای مچاله و خیس از عرقی که حاال بیشترشان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کرده بودم به طوری که هیچ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مدت ماهیچه هایم را منقبض کرده بود بدنم را ترک کرد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آرامش غریبی پیدا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نیروی عظیمی که تمام این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بعد از آنکه این را گفتم گویی بار سنگینی را زمین گذاشته ام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قلبم آرام گرفت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پ پ پ پ پول هم دارم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گفتم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 جیبم بیرون آوردم، مشتم را باز کردم، به چشم های آقای نصر خیره شدم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را به دریا زده ام، دست راستم را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لحظه بسیار کوتاهی مکث کردم و چنانکه گویی بعد از یک چالش ذهنی دل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 م م م می خوام کلیات شمس را بخرم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ایشان می چرخاندم ادامه دادم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910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اینطور به نظر برسه که دست آخر تصاویر پراکنده و گسسته ای از کلیت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بهتره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به تجربه ذهنی و عاطفی من در جریان زیستن ام هم نزدیکتره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ممکنه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اساس سرنخی که همین عصیان ها بهم میده پیش می برم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آره به نظرم این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بهمان شب چی شد و ماجرا چطور پیش رفت، هرچی میخوام بگم رو بر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تعریف کنم و هی مجبور باشم به حافظه ام فشار بیارم ببینم فلن روز یا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ترتیب به یک ایده رسیدم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بجای اینکه بخوام مثل یک دانای کل این ماجرا را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اتفاقاا اادقانه ترین و امیمی ترین بخش روایت هم هست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این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نه تنها بد نیست بلکه خوب هم هست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خود این سر ریزها بخشی از روایته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وقت حرفام تموم نخواهد 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بعلوه اینکه وقتی خوب فکر کردم دیدم اتفاقا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اما عمل امکان پذیر نبود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یعنی دیدم اگه بخوام با این شیوه پیش برم هیچ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کردم خودم رو کنترل کنم یا هروقت از کوره در رفتم نوشتن رو بی خیال شم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گرفتار این دست پرخاشگری ها و طغیان ها خواهم 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البته خیلی تلش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جهت گفتم که حال که تصمیم گرفتم حرف دلم رو بزنم، ناگزیر وسط حرفام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هرکاری که کردم و هر تصمیمی که گرفتم و هر انتخابی که کردم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اینو از این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ادایی منو به خودم میاره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خودم رو به باد فحش و ناسزا می گیرم در مورد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واسطه یک محرک بیرونی به خودم میام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مثل تلفنم زنگ میخوره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یا یه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چرند میگم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به کلی خارج از اختیار و اراده ام شروع میشه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خیلی اوقات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غرولند می 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با خودم دعوا می 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یهو می بینی همینطور یک ساعت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این روزها خیلی وقتا با خودم حرف می زنم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یعنی درستش اینه که با خودم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سربازی رفتم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در دو تا از بد نام ترین پادگانها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سالگی یعنی دومین سال از همین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4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سال رخ داد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بعد از دبیرستان به خدمت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سالگی من بودم و اون کتابخونه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یکی از دیگه خاطرات کتابی جذابم تو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15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پیدا کردن اتاق محقرم در خانه ای محقر تر، همه خانه هایش را ببینم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تا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18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برایم آشنا کند تا مجبور نباشم در نیمه شب های تاریک شهری خالی، برای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بهره بودن از مصاحبت با کسی که فقط اندکی چشم اندازهای مختلف را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ساخته بودند، زندگی تنهایی و سخت، اجبار در از دست دادن تابستان ها، بی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مالی، گستت زیاد از خانواده و از همه چیزهایی که کودکی و نوجوانیم رو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وال بود که محدوده جولن دادنم رو مشخص کرده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در همه چیز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فقر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یادگرفتن همه چیز اقدام می کردم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زنجیرهای سخت و سنگینی هنوز بهم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ریخت و مستقل شدم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آروزها و برنامه ها و آرمان های زیادی داشتم و برای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باز کردم و اعتماد به نفسم متحول 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حصارهای بیرونی زیادی هم فرو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حالت و واقعات این سیزده ماه 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یقینا شما نیز با من هم عقیده اید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هیچ گاه پایان نیابد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آنچه دغدغه من است، زندگی بخشیدن جاوید به همه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باشد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چه بسا برای کسی چون سپری شدن لحظه ای باشد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برای دیگری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به چگونگی شخصیت هر خواننده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چه بسا برای هر کسی به گونه ای دیگر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خواننده ای جفت شود و هر لحظه از این سیزده ماه دوباره خلق شود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بسته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منظورم آن است که روایتم به قدری زنده و در جریان باشد که هر بار با هر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منظورم این نیست همان تجربیات ذهنی و عاطفی من تکرار شود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البته منظورم این نیست که الزاما همراه با اوج و فرودی باشد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همه آنچه بخشی از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»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بودن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«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 در این سیزده ماه بود، اوج بگیرد و سقوط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طوری که همراه با اوج ها و فرود ها، همراه با یادآوری ها، رویاها، کابوسها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خواننده برای سپری شدن این سیزده ماه لزم دارد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با آن چگونگی ها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واقعات ذهن و زبان و جان و روان من زندگی کند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طی همان زمانی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که هر کسی که نامه را می خواند، این سیزده ماه را با چگونگی های حالت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هرچند این نامه رو برای یه شخص معین می نویسم اما میخوام طوری باشد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دوباره زهراب ها را بنوشم و خودم را و بودن ام را وارسی 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خواهد برد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رنج ها و دردهای این سیزده ماه را دوباره در خودم خلق کنم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یک بار دیگر این سیزده ماه را زندگی 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 همان مدتی که نوشتنش زمان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از قلم نیفتد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البته نه به گونه ای که ملل آور باشد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طوری باشد که خودم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میخواهم در روایتم هیچ کدام از حالت و واقعات درونی و بیرونی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»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بودن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«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داشت به نظرم استفاده از این واژه درست تر آمد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نمی کنیم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از آنجا که چنین لحظاتی در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13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ماه اخیر برای من زیاد وجود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ساده ترش اینکه لحظاتی هست که ما به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»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بودن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«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مشغولیم ولی زندگی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قطعی تر 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زندگی کردن با هر تعریفی شامل همه لحظات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»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بودن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«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می کنم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»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بودن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«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جامع تر از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»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زندگی کردن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«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ضمن اینکه سرراست تر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هیچ عنوان به منظور پیچیده نوشتن نیست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این دلیل است که احساس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اخیر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»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بودن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«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ام را بی کم و کاست روایت 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استفاده از واژه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»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بودن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«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ام نوشتن یک نامه 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هر روز بهش فکر می 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میخواهم تاریخ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13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ماه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از برنامه ام عقب نیستم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مهمترین کاری که باید بکنم، یعنی مهمترین دغدغه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همان ایده خودم پیش بروم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 وقوع چنین سرانجامی رو غیر ممکن نمی دانم اما میخواهم بر اساس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ماجرا خواهیم داشت فاقد انسجام و به غایت گنگ و مبهم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با اینکه خودم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12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پیش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جایی که در واقع همه چیز از اونجا شروع شد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خیلی وقت پیش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40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سال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راننده خوش سفر همیشگی تا بیاد و منو ببره چند اد کیلومتر اون طرف تر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یادداشتم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از اونجایی که ماشینم رو قبل از این فروختم، زنگ می زنم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می بندم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تعدادی خودکار و خودنویس روان برمی دارم با دفترهای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من بمونه نه اونا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البته در مورد اونا مطمئن نیستم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بار و بندیل مختصرم رو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برگشتم و برنامه ام رو تا آخر و مرحله به مرحله عملی کردم، حسرتی نه برای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ببینمشون و اونا هم تحفه شون رو سیر ببینند تا وقتی که کارم تموم شد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شروع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تازه فراتی هم خواهم داشت که مدتی ور دل پدر و مادرم باشم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سیر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پیدا می کنم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چی از این بهتر؟ نقطه شروع دو وجه داره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: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زمان شروع، مکان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همین خرت و پرت های اندکی که باقی مونده و وسط این دعوا جوابم رو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نتیجه ای نرسیدم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عصبانی میشم و شروع می کنم به پرت کردن و کوبیدن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الن چند روزه نشستم و دارم فکر می کنم که نقطه شروع کجاست؟ و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هم کمک کرد ذهنم حساب شده تر عمل کنه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اما نقطه شروع کجاست؟؟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کنه، بهتر نیست ل اقل شروعش با خودم باشه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خدا را چه دیدی شاید همین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چیزی باشه و برقش کدوم قسمت از روزها و ساعت های گذشته رو روشن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کی ذهنم ااعقه می زنه تازه بدون اینکه بدونم قراره این ااعقه ناشی از 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چیزی به ذهنم می رسد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به نظرم اینکه مثل دیوانه ها همینطور بنشینم ببینم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انجامش بدهم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یک ماه طول بکشد یا یک سال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ده ماه یا ده سال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فقط باید به بهترین نحو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در زندگی ام انجام بدهم و البته مهمترین آنها همین 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حال میخواهد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کوتاه باشد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به هر حال من که مشکلی ندارم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چون تنها چند کار است که باید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برسد و زمان لزم برای نوشتن همه آن نیز بیش از حد طولنی یا بیش از حد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ذهنی سرکش است، ممکن است خط سیر قصه من کمی نامانوس به نظر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شما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فقط از آنجا که هربار شروع نوشتن معطل وقوع همان تجربه های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جای آنکه درباره این شیوه روایت توضیح بدهم، انجامش بدهم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 کمک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قبل از آن را روایت 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به فراخور همان سرنخ های الهامی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میخواهم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است که برای روایت دقیق این سیزده ماه ناگزیرم بخش هایی از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39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سال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مشکل وجود دارد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البته شاید هم عنوان مشکل درست نباشد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موضوع این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وگرنه خالی کردن بودن ام از همه مظاهر زندگی کار دو روز 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فقط یک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که نوشتن چنین نامه ای کار ساده ای نیست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موضوع االی همین است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13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زبانم جاری می شود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با ادایی بلند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شبیه فریاد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گویی به چشمه حیات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می آیم، به اینجا که می رسم بطور ناخودآگاه و بی اختیار این جمله کوتاه بر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در این سی چهل سال، هر وقت از آن شهر مخوف به این دهات دورافتاده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lang w:val="en-US" w:eastAsia="zh-CN" w:bidi="ar"/>
        </w:rPr>
        <w:t>»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اوه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رسیدیم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!«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و وقتی به خودم اومدم آروم تکرار کردم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>: »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چه زود رسیدیم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«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فریاد زدم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وقتی چشمم به واحه آشنای روستامون افتاد و دوباره به اورت ناخودآگاه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برخلف همه این چهل سال که می مردم تا برسم، یه دفعه فهمیدم رسیدم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رو چشم هام، به روزهای باقیمونده عمر خودم فکر می کنم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...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عاشقانه زندگی کنند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بعد همونطور که کتاب رو از وسط باز می کنم و میذارم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های زیبایی که شجاعت پیدا می کنند و تصمیم می گیرند باقی عمرشان را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و نقاش هایی که چشم های زیبا خلق می کنند و مردهای خوش تیپ و زن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واجورش و گربه هایی که حرف می زنند و خوک هایی که حکمرانی می کنند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انگور احاطه کرده، میرم تو شهرها و خانه های انواع قصه ها با آدم های جور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حالیکه روی فرش های دست باف مادرم لم دادم و اطرافم رو کتاب و چای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میدم تو ریه هام و چشم هام لبریز میشه از خروار خروار آبی آسمانی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و 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کنم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در حالیکه خوشمزه ترین غذا ها رو می خورم و اکسیژن خالص رو فرو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تونم چند روز بی دغدغه و استرس بهترین روزها رو کنار مادرم و پدرم سپری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بود و ابحانه های مفصلش با نان و فتیر تازه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و خر کیف بودم از اینکه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شدت کار کردن برای آرزوهام خسته بودم و دلم شدیدا هوای مادرم رو کرده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فرات ببینمش نقشه می کشیدم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چه وقت هایی می رفتم در حالیکه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دور می شدم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چه وقتهایی بود که در حالیکه برمی گشتم برای اینکه در اولین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دوریش رو حتی برای یک روز نداشتم اما مجبور بودم به سمتی برم که ازش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lang w:val="en-US" w:eastAsia="zh-CN" w:bidi="ar"/>
        </w:rPr>
        <w:t xml:space="preserve">200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کیلومتر در ساعت سرعت دارم، فریاد زده ام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کدوم سال بود که تاب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اندوه گریسته ام یا از شادی بغض کرده ام و در دل شب ، در حالی که بیش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می رفتم؟ کی با اشتیاق بر می گشتم؟ توی کدوم یک از رفت و برگشت هام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رفت و برگشت های این چهل سال رو مرور کنم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چه زمان هایی با اشتیاق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نگرانی خیره بشم به آسمان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یا به جاده یا اون دورهای دور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می تونم تمام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نمیشم برونم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البته رانندگی نکردن هم مزایای خودش رو داره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می تونم بدون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نتونم یک مسیر ده ساعته رو با اطمینان از اینکه خوابم نمی بره یا خسته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جاده های کویری لذت می بردم و لذت می برم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با این تفاوت که الن شاید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راننده میاد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کمی مونده به غروب و راه میفتیم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همیشه از مسافرت شبانه در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14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دائمی ام سر و تن برهنه ام در کدام خاک دفن شود؟ آیا محکومم همیشه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آی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آی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نفس هایش به شماره است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اگر قبل از من بمیرد، به وقت خواب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خراشنده ترین ناله هایت هشدارکن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احتضار این سرزمین و یکی از اهالی اش بنویس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با مهلک ترین دردها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خودت را در همه اجزایی سرزمینی که دوستش داری رها کن و از گاه طولنی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درست انجام بده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در همه عمر از همه گریزان بودی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در این آخرین قدم،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اندکی از آن که در کودکی و جوانی ات بودی را پیدا کن و همین یک کار را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انگیز و پوچ انگارانه ام شود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با خودم می گویم کمی شهامت به خرج بده،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جبند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بلفااله دست به کار می شوم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قبل از آنکه قربانی تحلیل های رقت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به همان آشیانه پنهان در هیاهوی شهری بزرگ و خشن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چیزی در ذهنم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ببینم، پدر و مادر سالخورده و غمگینم را زیارت کنم و برای آخریم کار برگردم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آمده ام تا با هرجایی که زندگی ام در تار و پود فضا زمانی اش گیر کرده است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دل خودم نکرده ام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و حال در سراشیبی عمر، به اورت یک ورشکسته کامل،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پایان برسد و من که سرشار از آروزهای بزرگ بودم، حتی همین کار را برای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و جوانی ام بود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جوانی گذشت و میانسالی به سرعت می دود که به خط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توضیحی درباره نام این کوه است که همدم اوقات زیادی از کودکی ، نوجوانی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در همه این سالها، بارها به خودم گفته ام یکی از کارهایی که باید بکنم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اهالی روستای من به آن می گویند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>: »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کمر شرز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«.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شود، آنچه اول از همه شکوه و زیبایی خود را به رخ می کشد کوهی است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پاداش ابوری و مقاومت در تمام شبی است که گذشت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هوا که روشن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اینک که دقایقی مانده تا طلوع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و تماشای طلوع این سرزمین جادویی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شب رانندگی کردم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جز ساعت اول حرکت که دقایقی مانده بود به غروب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مثل بیشتر دفعات، این بار هم دیر راه افتادم و تقریبا تمام مسیر را در طول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حرکت خودرو به گوشم می رسد و از جا می پرم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اگر در عمیق ترین خواب یا در اجیر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>)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سرحال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>(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ترین حال باشم، تغیر ادای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نرم و یکدست و روان سر می خورند روی خاک و سنگ های ریز و درشتش،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جایی برای رفتن داشته باشد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در لحظه ای که چرخ های ماشین از آسفالت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ریزد و قاتل را گریزی از آن نیست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مگر آنکه به چنین جایی برسد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یا چنین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مدرن خلای ازش ممکن نیست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مثل خونی است که از جنازه مقتول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می شود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آسفالت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انگار که زنجیرم پاره شود؛ چنین احساسی دارم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در تمدن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رسم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و اینجا جایی است که یکی از مظاهر زشت اما کارآمد تمدن مدرن تمامسبز بوده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در بین میوه های آن، انگورهایش و در بین انگورهای متنوعش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منطقه بخاطر دهها قنات و کاریزی که در آن جریان دارد همیشه پرمحصول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تاریخ این منطقه اند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بجز این سالهای اخیر که بیشتر خشک سالی بود، این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سبزوار نام برده قطعا از قرنها قبل از آن نیز بوده و با مردمانش بخشی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از آنجا که ابن فندق در آن روزگار این منطقه را به عنوان یکی از ولیات مهم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روستای دیگر در اطراف در کتاب ابن فندق با عنوان تاریخ بیهق آمده است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جا خوش کرده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دست کم از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900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سال پیش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چرا که نام روستا و چند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کمر شرز زیباترین و بلندترین کوه این منطقه است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و روستای من در پای آن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اخره میانه کوه داده اند و به مرور به عنوان اسم کوه استفاده شد ه است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همان اخره باشد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یعنی کمر شرز در واقع نامی بوده است که به همان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این کوه شن های زیای از یک اخره بزرگ جدا شده است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چه بسا منظور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میانه است هم به معنی اخره، با این توضیح هماهنگ است چون در میانه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به مرور از شن ریز حاال شده باشد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ترکیب شن ریز با کمر که هم به معنی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جدا شده و پای آن را انبوهی شن فراگرفته، این احتمال هم هست که شرز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میانه این کوه اخره مانندی برآمده که به مرور سنگهای خرد و ریزی از آن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ضمن اینکه در بلد دیلم نیز کوهی هست به نام شرز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از آنجا که درست 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بیشتری می خواهد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ر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ز به معنای قوی و نیرومند، با کمر هماهنگی دارد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آنکه کمر مستقل به معنای اخره نیز هست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بخش دوم یعنی شرز درنگ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لذا دور نیست که از کمر در معنای کوه هم استفاده شده باشد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ضمن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فارسی استفاده از بخشی از یک چیز به عنوان نام کل آن چیز کامل مرسوم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احتمال منشاء و مبنایی دارد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کمر خودش به معنی میانه کوه است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در زبان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می گردد، در مورد اسم این کوه می توان دست کم به این قائل بود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lang w:val="en-US" w:eastAsia="zh-CN" w:bidi="ar"/>
        </w:rPr>
        <w:t xml:space="preserve">»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از آنجا که سابقه روستای من و اساساا این منطقه به هزاره های قبل باز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کنم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جیب بغل کتم برمیدارم و در دفتری که همیشه دارم شروع به نوشتن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همانطور که خودرو سینه خیز به سمت آبادی من می رود، خودنویس را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طولنی بازگشتتان به طبیعت، نگبهبان تنتان باشد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عهد شکسته ندارد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این خاک، مهربان ترین است برای آنکه در سالهای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مرگ که نمی توان نا امید بود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مرگ در همه این میلیون ها سال، حتی یک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یک برهنه رسوای بی ریشه خطاب شوم؟ اگر از زندگی نا امید شده اید،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1516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بدهد، پذیرفتن زور و چاپلوسی و غش در گفتار و کردار به همان اندازه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اینکه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: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دروغ زشت ترین و حقارت بار ترین کاری است که آدم می تواند انجام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خود دارد که پایمردی اش در این فقره حتی شدید تر از مذهب است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مثل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باورهایش سست کند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علوه بر آموزه های مذهبی، ااول اخلقی ای ویژه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کامل ثابت قدم است و تقریبا هیچ چیزی نمی تواند او را نسبت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در جهان بینی اش که کامل منطبق با بینش یک شیعه عامی معتقد است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دروغ و غش و تملق نیست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طبع بلندی دارد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باهوش است و کامل اریح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آمیزد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روی زمین هیچ کسی جز زمین خودش کار نمی کند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به واقع اهل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بزرگی مثل عاشورا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جبهه رفته استعزت نفس دارد که گاهی با غرور درمی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بود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به مرور تبدیل شد به یکی از خبره ترین آشپزهای روستا در مراسم های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و معتبرترین مسجد روستا بخواند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مشارکت در برنامه های مسجد راحت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پدرم است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چند قدم بلند برمی داشت و می توانست نمازش را در بزرگترین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که بزرگترین مسجد روستا بنا شده بود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و این یکی از دلخوشی های مهم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خانه اول پدری ام تا پایان دوره راهنمایی در دایره مرکزی روستا بود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جایی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غیر ممکن نیست سخت است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باشد و تنها بودن یا تنها تلش کردن یا تنها ابر کردن یا تنها شادی کردن اگر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هرآنچه برای شخصی یا خانواده ای پیش بیاید یا بخشی از جریان زندگی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روستا تبدیل به یک هنجار اجتماعی قدرتمند شده همیاری است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همیاری 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متروکه نشده بلکه فعالیت و جنب و جوش بیشتری پیدا کرده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آنچه در این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خود را پیدا کرده اند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روستای من شاید از معدود روستاهایی باشد که نه تنها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جرم نیستیم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ضمن اینکه این مردم از آنجا که بسیار سخت کوش اند، راه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پشت سر گذاشته اند به علت کمبود آب اما دست کم در این فاجعه شریک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خودم فکر می کردم درست است که مردم روستای من سالهای سختی را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اشخاص حقیقی و حقوقی، اقدام موپری اورت نگرفته است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همیشه با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زیرزمینی آب است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اما تا کنون علیرغم ابراز نگرانی های جدی از طرف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از جدی ترین نگرانی های زیست محیطی کاهش بیش از حد سفره های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تنها امکان آبیاری همین قنات های نیمه خشک است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در سالهای اخیر یکی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مشخصی از زمین ها را برای آبیاری پوشش می دهد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بجز این دو چاه عمیق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روستای من تنها دو حلقه چاه عمیق وجود دارد که هرکدام مساحت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هر کدام دهها حلقه چاه عمیق دارند و کشاورزی شان پر رونق است، 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انگور دیوانه حیرت انگیز است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به نسبت روستاهای چند کیلومتر پاین تر که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17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سوال و جواب مچاله می شوم که نمی توانم گفتگویشان را واضح بشنوم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دست از جستجو نکشیده ام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چنان در خودم فرو می روم و در گود انبوهی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سال قبل آنقدر قطعی بوده ام؟؟ آنهم در حالیکه در همه این مدت هیچ گاه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یک عمر گزیلک تردید در پیکر همه افکار و حتی عواطفم است، چگونه سی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بخش زیادی از نیروی جوانی ام ارف رنج دادم نزدیکانم شده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وقتی در پایان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احساس می کنم بیشتر از هر کسی عزیزانم را آزرده ام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احساس می کنم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مغزم را اشغال می کند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احساس می کنم همه عمرم را غلط زیسته ام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خوشحالشان کنم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به محض اینکه این از ذهنم می گذرد، فکر رنجباری همه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مبادا اگر خواب باشند، آشفته شان کند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با خودم عهد می کنم فقط باید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پشت درم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مدتی منتظر می مانم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ادایی نیست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در را به آرامی باز می کنم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های متعددی در گوشه گوشه خانه است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نبض خانه قوی و پر خروش است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این ده سال اخیر، دلم لک می زند برای زنی که جنب و جوشش چون قلب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مربوط به هوایی است که دم و بازدم ضعیفشان جابجا می کند، اما برخلف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باش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دلم می تپد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تند تر می روم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با آنکه می دانم تنها حرکت مداوم خانه،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آشفته و دلی دردمند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به خودم می آیم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می گویم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: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بخاطر پدر و مادرت آدم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پریدن داشت، حال مردی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56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ساله است با عمری عبث، قلبی نزار، ذهنی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نوجوانی است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آن که کالبدش همیشه برایش تنگ بود و هر لحظه بنای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چشمم به خاک و گل این خانه ها روشن می شود،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42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سال بعد از سالهای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خود حبس کرده است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باورم نمی شود امروز که مثل همه روزهای قبل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دیوار خانه را می بینم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و خانه ای که نفس های شورانگیز نوجوانی ام را 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را داشته باشند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«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باشند و خود نیز ملک و دارا به حساب نیایند ولی در جامعه منزلت ارباب ها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اجتماعی اش پابرجاست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و خیلی کم اند افرادی که مثل پدر من رعیت زاده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آنکه نظام ارباب رعیتی به آن شکل قبلی وجود ندارد اما بیشتر آثار و الزامات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اینچنینی به اورت پیش فرض متعلق به ارباب ها و ارباب زاده هاست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روستایمان کرد که البته امری خلف آمد عادت است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چرا که جایگاههای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را تبدیل به یکی از اعضای مهم هیات امنای مسجد و شخصیت های کلیدی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مشارکت خودجوش و موثرش در برنامه های مذهبی و اجتماعی، به مرور او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نباشد، هیچ عذری را در هیچ شرایطی نمی پذیرد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این خصایص االی او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وحشتناک است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چنان به اراده فردی باور دارد که اگر باور های مذهبی اش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18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می شوند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به هق هق می افتد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(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خوشحال؟ فکر می کنی خوشحاله؟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>)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کلماتش آغشته به اشک در هوا رها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باز شروع نکن خانم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هرطور خوشحاله بذار باشه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را می سوزاند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.(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اش بلند می شود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اشکی داغ از چشم هایم جاری می شود و پوست اورتم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نگران نشم؟ زندگی این بچه همش نگرانیه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غمباد گرفتم بخدا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>)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ادای گریه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میخواد نگران نشی خب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وال آرش کی گفته که این دفعه دومش باشه؟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میگم حاج خانم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آرش نگفت کی میاد؟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شاید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یا قرآن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(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خل شدی بخدا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>..)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می شنوم که شروع می کنه به خوندن یه چیز عربی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دعا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مگه من و تو داریم حاجیه؟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خودت؟ خود خودت؟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می خندم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(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همه شون اینطوری ان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بچه های خودمن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>)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بلند میگه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تقریبا فریاد می زنه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همونطوره که اینجا بود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دخترت زنگ زد تصویری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خدا حفظش کنه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ده ساله رفته اونجا هنوز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بحثی که به نفعش نیست رو عوض کنه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(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کسی زنگ نزد دیشب؟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>)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خنده ام می گیرد و قربونش میرم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استاد اینه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چی می گی با خودت؟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گرفته؟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(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با خودش واگویه می کنه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نمی فهمم چی میگه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نگران میشم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نکنه آلزایمر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از این حرص میخورم که چقدر خودم و بچه هام رو اذیت کردم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>)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خیلی آروم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وخی وخی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نمی شنوی؟ همسایه است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باید بری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تو چرا اینجوری شدی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همه چیز برعکس میشه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>)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کلی فکر می کنم ببینم منظورش چیه؟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(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یا خدا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این لطف رو در حق من بکن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>)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آرامتر ادامه می دهد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.(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یادم نبود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چرا مثل کسایی حرف می زنی که منتظراند یک ساعت دیگه بمیرند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شود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منتظر می مانم تا همه را بشنوم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همچنان آهسته نزدیک می شوم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احبت ها را می شنوم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قلبم فشرده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و دوباره ادایشان را می شنوم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از خوشحالی می خواهم داد بزنم اما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خودم را نجات می دهم و روی ادایشان تمرکز می کنم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پارازیت ها می روندبود اما من از شش یا هفت سالگی به عنوان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پ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ر کن کار می کردم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>(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، دو استاد با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همسایه هایمان بود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(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و یک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پ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ر کن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>)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شاگرد روز مزد دیگری که یادم نمی آید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تفاوت که بجای یک استاد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>)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مادرم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(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و یک گلچین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>)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شاگرد مادرم که دختر یکی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نه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با حضور پدرم نیز منبع درآمد االی خانواده همان قالیبافی بود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با این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بخاطر شرکت پدرم در جنگ منبع درآمد جدی دیگری را از دست داده باشیم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بعلوه کمک های ناچیزی که دو پدر بزرگم می کردند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البته اینطور نیست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سالگی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این سالها تقریبا با درآمدی که مادرم از قالیبافی داشت سپری شد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lang w:val="en-US" w:eastAsia="zh-CN" w:bidi="ar"/>
        </w:rPr>
        <w:t xml:space="preserve">*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سالهای ابتدایی زندگی ام پدرم در جنگ بود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از قبل تولدم تا پایان چهار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یکی از آنها کافی است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اربابی که ااحب این زمین است داستان های زیادی هست که بگویم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اما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زمین شده بود محک مقایسه وضع مالی خانواده ام را با ارباب ها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در مورد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دهها زمین دیگر مثل همین دارد، شده بود آینه دق برای من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چرا که همین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افتخار به دور باشد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زمین افتاده و بیکاره آقا که پیش خودم می گفتم لبد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آمده است به جایی که کامل از غوغای جوانان پرهیجان و جویندگان نام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پیروز است که در آخرین نبرد پیروزمندانه اش فشار زیادی را تحمل کرده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یک مرد چاق و خپل به نظر برسد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بلکه برعکس ، چون یک فرمانده همیشه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نزدیک دو متر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شکمش اندکی برآمده است اما مطلقا باعث نمی شود مثل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چانه ای برآمده که بر هیبتش می افزاید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با شانه هایی پهن و استوار و قدی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تا همین حال ، ثابت است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یک مرد تنومند و قد بلند با اورتی اخره وار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نه بعد از آن و نه حال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اما تصویری که از او در ذهنم نقش بسته از بچگی ام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جاهای روستا قرار داشت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این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>»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آقا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«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را من هیچ وقت ندیده ام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نه آن زمان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گرفت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با توجه به معیارهای روستای ما در یکی از بهترین و ارزشمند ترین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به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>»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زمین آقا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« 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سی تا خانه مثل خانه ما با همه تعلقاتش در آن جای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خیلی کوچک برای گاومان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(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یک زمین بسیار وسیع قرار داشت که معروف بود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روبروی همان خانه اول نزدیک به مسجد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>)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که کل دو اتاق داشت و یک آغل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ل اله ال ال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>)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پدرم این ذکر را می گوید و سعی می کند بایستد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(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>19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فشار زیادی وارد می کرد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مادرم به اجبار در همان خانه ای زندگی می کرد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مدت طولنی حضور پدرم در جنگ به خانواده کوچک ما و در واقع به مادرم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lang w:val="en-US" w:eastAsia="zh-CN" w:bidi="ar"/>
        </w:rPr>
        <w:t xml:space="preserve">18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سالگی من را به دنیا آورد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به آرزوهای نوجوانی اش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مادرم قبل از آنکه به جوانی برسد ازدواج کرد و 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پدرم، لحظه های غربت گونه اش و چیزی که بعدها فهمیدم مربوط می شود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بزرگ کردن من در نبود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مادرم میخواند مربو ط میشد به دوری همسرش یعنی پدرم، سختی های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دارد، با نوایی محزون می خوانند و خیلی عجیب به دل می نشیند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آنچه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غمگین هستند و به موضوعی از زندگی آنها در گذشته ، حال یا آینده ارتباط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این نغمه ها، استادکارهای قالیبافی ، ترانه ها و للیی هایی را نیز که عمدتاا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مادرم انجام می شد یکی از زیبا ترین نغمه های کودکی من است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علوه بر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برای استاد دیگر یا گلچین بخوانند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این نقشه خوانی که در خانه ما توسط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به مرور یا گرفته اند که نقشه خوانی را به اورت تصنیفی خوشایند و زیبا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با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...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می کوبند تا محکم شود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>.)*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توضیح کامل قالیبافی و شیوه کار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(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استاد ها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ایجاد انسجام در قالی، یک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....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را با شلق کش از بین تارها رد می کنند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بعد از اتمام هر ردیف پود که با همین المک یا گره ها ایجاد می شود، برای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ترتیب استاد و گلچین طرح را پیاده می کنند و پر کن ها آن را اجرا می کنند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خیلی اوقات کسی که به عنوان گلچین کار می کند نیز استاد است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به این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خانه های ایجاد شده را با خامه های رنگی مربوط به خود پر می کنند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البته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دیگر و قرینه قالی نشسته می خواند تا او هم همین کار را بکند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و پر کن ها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ها روی نخ تن می زند، طرح قالی را دربیاورد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نقشه را برای گلچین که سمت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کند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یعنی او ال با خواندن نقشه، طرح قالی را با المک هایی که با نخ خامه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یک پرکن دیگر در سمت دیگر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استاد کسی است که می تواند نقشه خوانی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پ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رکن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در این حالت، استاد و یک پرکن در یک سمت می نشینند و گلچین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ممکن، چهار نفر باید همزمان با هم کار کنند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یک استاد، یک گلچین و دو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در یک دار قالی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12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متری، برای تمام کردن قالی در کوتاه ترین مدت زمان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ها را سریع تر تمام کنند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بجای آنکه بخواهند قالی گران تری را تولید کنند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اندازه و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...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متفاوت بود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اما برای خانواده های قالیباف ترجیح آن بود که قالی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یا سرمه ای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قیمت هر قالی با توجه به بافت ، نقشه، تراکم، تنوع رنگ،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بیشتر قالی هایی که می بافتیم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12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متری بودند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عمدتا با رنگ زمینه ای لکی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سایرین کار می کردند و سرعت کار بیشتر بود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دار قالی ما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12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متری بود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2021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زودهنگامش در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57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سالگی برای یکی از ارباب های منصف روستا کار می کرد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نداشت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پدرش ارباب نبود ولی از آنجا که از جوانی تا مرگ نسبتا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انداز بود و پول، کم یا زیادش پیش او دوام نمی آورد، آهی در بساط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طریقی که شده آن را به دست بیاورد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از آنجا که تقریبا هیچ گاه اهل پس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شیفته آن انگشتری می شود و با خودش تصمیم می گیرد به هر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می زد چنان بود که گویی شعر می گوید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به واقع هم مادبزرگم شاعر بوده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نگینی سبزرنگ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مادرم می گوید آنگونه که مادربزرگم درباره آن انگشتری حرف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طلفروشی رد می شوند، چشمش به یک انگشتری بسیار زیبا می افتد با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مثل گفت یک بار که مادربزرگم به شهر می رود همچنان که گذری از جلو یک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جداره داخل مغزش حکاکی کرده باشند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مثل کتیبه بیستون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مشخصی داشت با تمام جزئیاتش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انگار که با شیرین ترین زبان دنیا بر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را بعدها مادرم برایم تعریف کرد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در مورد هرکدام از خصایصش خاطرات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وقتی زنده بودند، سه پسر خودش ، دامادش و همه فامیل و همسایه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اینها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بداخلق بود، سوگلی همه بود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برادرهایش، پدرش و عموها و دایی هایش تا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حال محبوب دلها بود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حتی با آنکه تقریبا با همه مردها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>)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جز شوهرش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(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پیچ و واپیچ های جوی آب می گذشت شناور کند مشارکت می کرد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با این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جوانه های نو رسته گندم بمالد یا پاهایش را در آب زلل قنات که به نرمی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فقط هرگاه که میخواست بوی علف تازه ای را استنشاق کند یا اورتش را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روستایی نمی کرد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قالیبافی بلد نبود، نان نمی پخت، در کارهای کشاورزی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اما تقریبا هیچ گاه خودش را گرفتار کارهای طاقت فرسا اما معمول زنان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درشت به رنگ سبز روشن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به رنگ اقیانوس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مادربزرگم با آنکه زن روستا بود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نشنیده است که دروغ بگوید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(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بی تعلق و دست و دل باز و زیبا با چشم هایی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سخت کوش و با اراده، راستگو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>)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مادرم می گوید در تمام عمرش هیچ گاه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آور، بسیار مهربان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>)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جز در زمان حمله ها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>(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، بسیار ابور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>)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جز در زمان حمله ها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>(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قول خودش استثنایی بود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به شدت با هوش و زیرک، با حافظه ای حیرت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سنگینی میشد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و قسمت سخت ماجرا این بود که مادرم شیفته این زن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میشد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نگهداری از مادر بزرگ پدری ام که هرازگاهی دچار حملت عصبی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کشیدن به آخرین عروس خانواده وارد می کنند، فشار مضاعفی به مادرم وارد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مردسالر در چنین محیط تنگی بدون هیچ فضایی برای تنهایی و نفس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ام نیز در آن زندگی می کردند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علوه بر فشارهای معمولی که خانواده های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یکی از عموهایم با زن و دو فرزندش و همچنین پدر بزرگ و مادر بزرگ پدری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22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خواهد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هرجای این قصه دست داد بهانه اش را پیدا می کنم و می گویم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و با همه جزئیات تعریف کرده بود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روایت این قصه مجال و حالی ویژه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که بارها از مادرم خواهش کرده ام برایم تعریف کند و مادرم نیز هربار با ذوق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کار کرده بود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موضوع ازدواج پدربزرگ و مادربزرگم قصه تلخ و شیرینی است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خواهانش بودند از جمله پسر بزرگ اربابی که پدرش همه عمرش را برای او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مادربزرگم باهوش ترین و زیباترین زن روستا بود و ارباب زاده های زیادی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پدر مادربزرگم به او هدیه داده بود و ازش خواسته بود که نگهداریشان کند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هایی که بعدا به مادربزرگم به ارث رسید امتناع کرد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جز دو سه قطعه ای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علیرغم میل خانواده اش با پدربزرگم ازدواج کرد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پدربزرگم از قبول اداره زمین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این خانواده و البته به طور ویژه پدربزرگم را بسیار دوست می داشت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اورتی زندگی می کردند که واقعا ستودنی و حسرت برانگیز بود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و مادربزرگم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کشاورزی کوچکشان، هر کدام یک گاو داشتند و یک دار قالی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با همین ها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کردند و برای دیگری کار نمی کردند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برای تامین معاش خانواده، در کنار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زمین چیز بیشتری نداشتند اما وقت خود را ارف کار روی همان زمین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نسبت مغرور بودند و عزت نفس داشتند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با آنکه هرکدام جز تکه کوچکی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حساب نمی آمدند، خانواده پدربزرگم کامل فقیر بودند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و البته به همان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را به زخم زندگی می زد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نسبت به خانواده مادربزرگم که به هرحال فقیر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در زمان حیاتش به مادربزرگم داده بود نیز در تصرف پدربزرگم بود و درآمدش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کار می کردند و سودش را به حسابش واریز می کردند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آن املکی که پدرش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کرده بودند و با توافق با پدربزرگم خودشان روی زمین های ارثی مادربزرگم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و نه از برادرهایش گرفت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اما برادرهایش بدون اطلع او حسابی برایش باز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قصد خرید آن انگشتری را کرد، حتی یک بار سراغ املکش را نه از شوهرش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در میدان االی روستا، غائله خوابید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مادرم می گفت مادربزرگت تا زمانی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میشد، کوتاه نیامدند و دست آخر هم با سخنرانی غرا و غیر معمول مادربزرگم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گرفتند و علیرغم آنکه این موضوع داشت تبدیل به یک آشوب در روستا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فوت پدر نیز، برادرها سهم الرث او را به اورت مساوی با خودشان در نظر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با زمین و چند قطعه دیمزار نسبتا وسیع به او داده بود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ضمن اینکه بعد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و هزارساله روستا، پدرش در زمان حیات دو باغ انگور ، چند ساعت آب قنات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هرچند برادرانش نیز شیفته اش بودند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از این رو برخلف رسم رایج و دیرینه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آنکه بخواهد از دیگران پنهان کند، او را بیشتر از همه دوست می داشت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توانسته بود مایملک مناسبی تهیه کند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تنها دختر خانواده بود و پدرش بدون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23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لطف همین مادربزرگم و استاد مکتبم، کربلیی میرزا حسن، خواندن عربی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کامل بلد بودم و کمی نوشتن را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یعنی دو سال قبل از مدرسه، در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5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سالگی،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کند و در سال پنجم، از جنگ برمی گردد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وقتی برگشت من خواندن را به طور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می گویند مادرت بی تابی ات را می کند و باید برگردی، نمی تواند مقاومت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پدرم آخرین فرزند و در واقع فرزند محبوب چنین مادری بود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لذا وقتی به او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اما روزی که آن را هدیه داد از روزی که خرید خوشحال تر بود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قبول نکرد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مادرم گفت می توانم قسم بخورم با آنکه عاشق آن انگشتر بود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مادربزرگ خوشگله و اال نمی تونه قبول کنه و این احبت ها، مادربزرگ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سعی کرد توضیح بدهد که منظورش این بوده که خوشگله و در دست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و داد به دختر جوان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بدون هیچ کلمه ای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و بعد از آن دختر جوان هرچقدر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بلفااله بعد از اینکه منظور دختر جوان را فهمید انگشتر را از انگشتش درآورد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کرد به انگشتری و گفت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: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انگشترتون خیلی خیلی خوشگله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مادربزرگ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اومد و گفت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: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چی خوشگله؟ چی خوشگل تر از تو اه عزیزوم؟ با دستش اشاره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خوشگله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همه ما متوجه شدیم منظورش چیه اما مادر بزرگ فقط به خودش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افتاد و ناخواسته با ذوق زیاد و با ادای تقریبا بلندی گفت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: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وای چقدر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فکر می کنم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در همین حالت بود که آن دختر جوان چشمش به انگشتری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میشد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و در این وضعیت همیشه در پاسخ به اینکه چیکار می کنی می گفت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محض اینکه خودش را وسط جمع پیدا می کرد ناخودآگاه به نقطه ای خیره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ما بودند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نشسته بودیم و مادربزرگ طبق روال معمول بیشتر ساکت بود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جوانشان که زیبایی چشمگیری داشت و به همان میزان مهربان بود مهمان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برابر جلوه می کنه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چند روز بعد از خرید انگشتری یکی از اقوام دور با دختر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برای او ساخته اند و از طرف دیگه زیبایی انگشتری در دست هاش چندین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همونجا دستش می کنه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احساس می کند که انگار این انگشتری رو مشخصا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هیچ چک و چونه ای انگشتری طل با نگین درشت سبزرنگش رو می خره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گیرد و فردای آن روز به شهر می رود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مستقیم به همان طلفروشی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و بدون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می تواند موضوع حساب بانکی را مخفی نگاه دارد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پول را از برادرش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گوید پدرشان مبلغی پول به امانت پیش او گذاشته و به هر حال به سختی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حساب بانکی اش خبردار نشود و بماند برای روز مبادا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ناگزیر به دروغ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را حتی در قالب قرض نمی پذیرد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در واقع برادرش قصد داشت مادربزرگم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که هیچ گاه زیر بار کمک های مالی برادرهایش نرفته است، پیشنهاد برادرش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مادربزرگم سراغ برادر بزرگتر می رود به قصد فروش یکی از املکش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از آنجا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24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شیفته مادرش بود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در این مدت، یکی از عموهایم که همراه من و مادرم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داشت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>)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البته خودش همیشه می گفت من و پدرم و پدربزرگم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>(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، پدرم نیز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همچنانکه مادربزرگم پدرم را و البته پدربزرگم را بیش از هر کسی دوست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خانواده بدهد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گردد و شب و روز دنبال راهی است تا بتواند سر و سامانی به وضع مالی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متوجه شود مادرم را به لحاظ روانی و جسمی فرسوده می کند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پدرم برمی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کردن یک کودک که من باشم و مراقبت مداوم از مادربزرگم بدون آنکه کسی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در چند سالی که پدرم در جنگ بود، زحمت تامین معاش خانواده، بزرگ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شیرین فارسی بر جداره داخلی مغزم حکاکی شده است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دوباره شروع کنم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احساس می کنم این زمزمه مادربزرگم است که با زبان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فریادی کر کننده و نیرویی که بدنم را به در و دیوار می کوبد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و باعث می شود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نجوا زمزمه وار و آهسته شروع می شود و به تدریج تبدیل می شود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می گوید تو می مانی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تو راه درازی در پیش داری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الن وقتش نیست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شنوم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انگار که از عمیق ترین و تاریک ترین دالن ها می آیند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نجوایی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مستاال میشوم و احساس می کنم پایان راه است، نجوایی را در ذهنم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این لحظه، هر وقت به هر دلیلی جسمی یا روانی به فلکت میفتم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شب چیزی در من باقی مانده است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چگونه کشف کردم؟ در همه زندگی ام تا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کند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طبعاا من از آن شب چیزی یادم نیست ولی بعدها کشف کردم که از آن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قطع شدن نفس هایم بودند کنار من نشسته بود و سعی داشت مادرم را آرام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داشتم قطع امید کرده بودند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مادربزرگم تمام شب را در حالیکه همه منتظر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فایده نکند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درست از شبی که همه از زنده ماندن من که در آن زمان دو سال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کسی چیزی نگوید و خانواده را گرفتار رنج و خرج درمان های از نظر او بی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آرامی و ماه به ماه بدتر شده است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از مادرم قول گرفته که به هیچ عنوان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مادربزرگم در واقع از چهار سال پیش شروع شده است و در طول این مدت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های حمله طولنی تر و شدیدتر میشد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و تازه فهمیده بودیم که حمله های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ولی بعد از چند ماه دوباره حمله هایش برگشت و هر روز بدتر میشد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دوره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ادای بلند میخواند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وقتی پدرم برگشت برای مدتی حال مادربزرگم بهتر شد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دری داشت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اوایل وقتی دچار حمله میشد یکی از کتابها را برمی داشت و با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به اورت خودآموز خواندن را یاد گرفته بود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در طاقچه اش کتابهایی از هر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سجادیه و به فارسی حافظ می خواندم و سعدی و عبید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مادربزرگم خودش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فارسی را یاد گرفته بودم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به عربی قرآن می خواندم و نهج البلغه و احیفه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25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تمام شوند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حتی وقتی با تمرکز بیشتری تلش می کنم آن روزها و سالها را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شرمندگی همواره با او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روزها و شبهایی که انگار قرار نیست هیچ گاه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 آن لحظات، و پس از آن تا ساعت ها و روزها و سالها بعد، حالتی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دوست نداشتم پدرم را در حالت شرمندگی ببینم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اما این فراتر از جهان من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****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های من اند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خودش نه هیچ موضوع دیگری هیچ گاه نفروشد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گفته بود اینها یادگاری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هدیه پدرش را به پدرم داد، سوگندش داد که این زمین ها را نه برای درمان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فرزندانش تقسیم کنند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دختر و پسر به اورت مساوی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وقتی زمین های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بدهد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همچنین قرار شده بود که سهم الرثش را پس از مرگش بین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گرفت که هر وقت خودش تشخیص می ده قبل از مرگش به پدرم هدیه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پدرم داد بجز یکی از باغ های انگور که آن را به پدربزرگم داد و از او قول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می کند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اما زمین هایی که پدرش به او هدیه داد بود را به اورت آشکار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مطمئن بود اگر زودتر به پدرم بدهند قطعا همه آن را خرج هزینه مادربزرگم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من بدهند بدون آنکه بقیه بدانند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به این علت گفته بود پس از مرگ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با ذوقی عظیم از آنها قول گرفته بود که پس از مرگش همه آن مبلغ را به پدر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درمانش می شود هرچقدر که باشد، ابتدا به شدت خوشحال شده بود و بعد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محل درآمد زمین های خودش پس انداز خوبی کرده اند که بیشتر از هزینه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برای درمانش هزینه ای بکنند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وقتی یکی برادرهایش به او گفته بود که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برادرهایش و از مادرم و از پدربزرگم قول گرفته بود به هیچ وجه حق ندارند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می خواندیم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مادربزرگم قبل از آنکه حالش به وخامت جدی برسد، از همه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مالی خانواده به گونه ای بود که برای گذراندن زمستان حتی سلم و الوات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دست بگذارد و هر روز شاهد سر دردهای مهلک مادربزرگم باشد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اما اوضاع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خواهر و برادرهایش انتظار کمک داشته باشد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پدرم نمی توانست دست روی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مادرم چیزی نمی گفت ولی پدرم خوب می دانست که به هیچ عنوان نباید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برای من زیبا تر شد از وقتی افتخار دادند و دعوت خانواده را قبول کردند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البته خواهرم در انتظار بود تا به دنیا تشریف فرما شود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 xml:space="preserve">و البته که همه چیز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از آنجا رفته بودند و حال خانواده سه نفره ما بود با پدربزرگ و مادربزرگم</w:t>
      </w: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2F5496"/>
          <w:kern w:val="0"/>
          <w:sz w:val="28"/>
          <w:szCs w:val="28"/>
          <w:cs/>
          <w:lang w:val="en-US" w:eastAsia="zh-CN" w:bidi="ar-SA"/>
        </w:rPr>
        <w:t>پدر بزرگ و مادربزرگم در یک خانه که دو قسمت شده بود زندگی می کردیم،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موضوع این است که خودمان هم در آن جهانیم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اگر زیبایی و نیکویی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ندارد و همه آبی ها را در خود دارد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جهانی که خالی از همه بدیها 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ها فرار کنیم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در جهانی دیگر اقامت کنیم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جهانی که جز زیبایی و نیکویی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جست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آدم گریزی از خودش ندارد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اگر موفق شویم از همه بدی ها و زشتی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آنکه نیت زروان بر اهریمن آشکار شد، بی درنگ زهدانش را درید و بیرون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همان ابتدای آدمی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وقتی زروان اهورا و اهریمن را آبستن بود، به محض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این دو برادر اند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هر دو میراث خود را در نهاد ما به جا گذاشته اند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داشت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که نیست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اگر اهورا نیرومند است، بی گمان اهریمن هم قوی 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ترین اهریمن ها را بر علیه ات پرورش دهد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نباید گمان به ضعف اهریمن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دیوها را فربه کند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فقر می تواند از خشم و حسادت و آز چابک ترین و قوی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به زبان خودش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فقر می تواند زیبا ترین و قوی ترین نیروها را مغلوب کند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کشمکش درونی اش را می شنیدم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واگویه هایش را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آنچه با خود می گفت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برای بار دوم و از یک جا شکسته 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اورت کوچک و بی خبر تنها طفل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6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ساله اش سیلی بزند در حالیکه دستش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کرد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آن روز چنان ضعفی بر او غالب می شد که توانست بی درنگ بر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تسلیم نشدنی و سازش ناپذیر را، آن کوشش بی وقفه اش را نیز پنهان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سنگینی رنجبار مدفون می کرد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حتی آن مهربانی فروخورده اش را، آن اراده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شخصی اش ، پیشانی بلندش و حتی قامت بلند بالیش را زیر یک تاریکی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لجن گرفته ای که همه موجودیت اش ، زیبایی اش ، وجوه انحصاری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احساس 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شکست و حقارتی که خلعت جبری فقر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چون ردای ضخیم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خشونت و تلخی نیرومندی که پدرم را را در برگرفته و مچاله کرده بود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تلخ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 آنکه به واقع کودکی بیش نبودم به اورت مهلکی می توانستم آن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آفتاب خورده و چند لیه که چون بومی چرک تاب بود برای آن تصویر غمبار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اورت من نماند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برگونه های برآمده و استخوانی پدرم ماند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 آن پوست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کنجکاوی می کردی به روشنی دستگیرت می شد که ر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کبود سیلی آن روز بر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رنج ها و دردهایش عمیق بود و مخاطب چندانی نداشت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اگر تنها اندکی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خانواده اش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آنگونه که خودش می پسندید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خوب زیستن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همین نسبت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نگرفته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اما درک عمیقی از زندگی داشت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دست کم زندگی خودش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کلسهای شبانه نهضت یاد گرفته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جز قرآن و مفاتیح کتاب دیگری دست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زمخت و تیزی لی آن زخم شوم باقی ماند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پدرم خواندن و نوشتن را 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یاد بیاورم، مطمئن می شوم که از آن روز به بعد، خرده استخوان شکسته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2627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اوضاع مالی خوب نیست و مثل دارم فداکاری می 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اینها به طور قطع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طوری حرف نزنم که انگار دارم به بابام دلداری می 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یا بدتر اینکه میدونم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دویدم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در آن لحظات به واقع هم دردی احساس نمی کردم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فقط نگران بودم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کردم و قبل از آنکه پدرم مجالی برای حرف زدن پیدا کند به طرف اتاق بی بی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جمله ام را که بارها با خودم تکرار کرده بودم، خیلی سریع و به سختی تمام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چیزی می بنده بهش یه هفته ای خوب میشه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افتادم هیچ ادایی نداد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دردش هم زیاد نست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الن میرم پیش بی بی یه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بابا نگاه کن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اال مثل دفعه قبل نیست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نه باد کرده نه کج شده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وقتی هم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نگرانی و غمناکی، همانطور که دستم را به آرامی بال آوردم به پدرم گفتم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شده 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نگاهی به دستم انداختم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آرامی خزیدم کنار پدرم و با دلهره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رفته است به عمق دیوار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چنان بی حرکت بود که گویی بدنش جزئی از دیوار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بخش دیگرش از همان قسمت که به دیوار تکیه داده مثل یک ملت نرم فرو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گنجینه معنایی اش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پدرم انگار که بخشی از وجودش در زمین فرو رفته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آن روز احساس کردم آنچه پدرم را آنگونه غمبار کرده، تصور کاسته شده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معنی جنایت باشد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معنایی برایت داشته باشد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حتی خالی از معنی خشونت باشد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حتی خالی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استحاله کند که بتوانی هزاران طفل را زنده به گور کنی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بی انکه این کار هیچ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های کارگر و پرتلشت را تازیانه فرزندت کند، آن فقر می تواند تو را به چیزی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خودمان فقیر می شویم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از معنا فقیر می شویم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اگر این فقر می تواند دست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تدریج گرفتار فقری می شویم که با هیچ کس کمکی نمی تواند بکند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 شود و با باقیمانده راستی در می آمیزد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اگر اینگونه ادامه بدهیم،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بگویم، از راستی کاسته می شود و آنچه را که به دست می آوریم جایگزین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متفاوت هم در کمیت هم در کیفیت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اگر برای به دست آوردن چیزی دروغ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زندگی هست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گنجینه معنایی هرکس، ترکیب متفاوتی است از این معانی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جایگزین می کنیم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راستی، امانت داری، عشق و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...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بی نهایت معانی 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به دیگران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خود ماین که در بزنگاه هایی، از آن می دزدیم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یا با چیز دیگری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گنجینه نه توسط دیگران قابل سرقت است و نه قابل بخشش یا قابل انتقال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وجه اهورایی ما قوی تر 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خوشحال تریم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جالب آن است که این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باید نگهبان گنجینه معنایی خودمان باشیم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هرچه این گنجینه غنی تر باشد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برای ما نمی تواند بکند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بیشتر از هر چیزی باید حواسمان به خودمان باشد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درخوری در ما نباشد برای عرضه به خودمان، همه آن جهان اهورایی کاری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28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بیشتر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از همه همه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کاشکی زودتر به دنیا اومده بودم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بی بی جونم من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جونم چی شده؟ چرا گریه کردی؟ بی بی جونم من خیلی عزیزت دارم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 همه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عمیقا دوست داشتم انجام بدم این بود که محکم بغلش کنم و بگم بی بی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دونستم چکار باید بکنم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چکار باید بکنم که حالش رو خوب کنه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اما چیزی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کرده شده مثل دو تا تیله خونی توی کاسه های لب پریده پر آب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اال نمی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نیست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وقتی با دقت به چشم هاش نگاه کردم تازه متوجه شدم از بس گریه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علیرغم میلش دوباره دراز کشید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ترسیدم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احساس کردم حواسش سرجا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آن روز تا کنون دیده ام، لحظاتی به من خیره 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مرا کنار بالش نشاند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یک آن متوجه پریشانی خودش 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 پذیرا ترین نگاهی که تا آن روز و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مادر بمیره برات بره دلم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گفت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گونه هام کرد، برای اینکه بتونه با دقت وارسیم کنه کمی به عقب خزید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بعد از اینکه خیلی سریع بغلم کرد و چند ده تا بوس آبدار رگباری از لپ ها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شده و چه خبره، همون دست چلقم رو گرفت و منو کشید سمت خودش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از خواب بپره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بعدم بدون اینکه اال بپرسه یا بدونه ادای چی بود و چی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لوچه ام شره کرد و ادای غمبار عجیبی تولید کرد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باعث شدم بی بی با ترس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توانم رو جمع کردم و قورتش دادم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اما یه چیزایی ازش ناخواسته از لب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ترسیده ی مستاال توش چرخید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قبل از اینکه به بیرون پرتاب بشه همه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تر از هر نیروی دیگه اند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دهنم بی اختیار باز شد و همه اجزای یک فریاد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نفس کشیدن که شاید بهترین سمبل باشه برای زندگی، تا وقتی باشند، قوی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باشه باز هم اون نوسان زیبای زندگی دیده میشه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احساس می کردم زندگی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نمیشه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اون موقع تصور می کردم وقتی آدم نفس می کشه، هرچی هم روش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که وقتی اون پیکر ظریف و نحیف بره زیر چهار تا لحاف کرسی، حرکتی دیده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چون هیچ حرکتی تو لحاف ها دیده نمی 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نمی تونستم تحلیل کنم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پتو کشیده بود رو خودش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یه لحظه وحشت کردم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احساس کردم نفس نمی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فصل هوای دلپذیر بهاری بود اما بی بی دراز کشیده بود و سه چهار تا لحاف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استفاده کردم و بی سر و ادا و توضیح چپیدم تو اتاق بی بی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کرد و هم می زد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این غذای اعیونی گاومون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منم از مشغولیت مامانم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خیس و نرم بشه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بعد با نسبت مشخصی کنسانتره و آرد جو اضافه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گاومان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اول آخور رو با کاه پر می کرد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بعد کمی آب اضافه می کرد تا کاه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پدرم رو بیشتر دلگیر می کرد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مادرم در آغل مشغول درست کردن تریت برای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29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میگویم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نمونه از مواردی که بیبی به خاطر آنها عصبانی میشد و یادم مانده است را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رو عصبی می کرد متفاوت بودن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برای اینکه موضوع روشنتر شود چند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راست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اال عصبانیت بی بی برای همه جذاب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چون دلیلی که بی بی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عصبیانتش هم مثل مهربونیش مثل همه چیزش شفاف بود و سر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کلفه و عصبی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البته من هیچ وقت از عصبانیت بی بی ناراحت نمی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آهان مش قربون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!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من و همینطور که آروم من رو هل میده میگه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عوالم خودم سیر می کردم که دیدم بی بی دست هاش رو گذاشته رو شونه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جریان خون را رو می تونستی تو رگهاش مشاهده کنی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 همچنان تو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عصبی شده بود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دستهای ظریف و روشنش رو گذاشت روی دستم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چند سالمه اما من مطلقاا نشنیده بودم و همونطور منتظر بودم که بقچه باز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بی بی انگار که پشیمون شده واسه باشه وسط کار چند بار ازم پرسیده بود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تو چند سالته آی بچه جون کجایی؟ تو هپروتی؟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همینطور منتظر بودم که چهار گوشه بقچه کنار برن و گنجینه بی بی رونمایی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که بی بی دست از باز کردن گرهها کشیده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ولی من اا ال متوجه نبودم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ترسناک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چشمهام رو نمیتونستم از روی بقچه بردارم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چند لحظه ای بود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تندتر میشد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 هیجان انگیز بود هم به خاطر حالتی که بی بی داشت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گرههای بیشمارش رو یکی یکی باز کرد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 از شدت هیجان ضربان قلبم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نشست و به من هم فهموند که همونطور بشینم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بقچه رو گذاشت وسط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خیلی محکم گره زده شده درآورد اومد روبروی من درست مقابل من دو زانو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زیاد کرد از مجری کوچیک نه کوچیک و نه بزرگش یه بقچه که معلوم بود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بی بی مثل برق و باد بلند شد لحافها را گذاشت توی اشکاف زیر سماور رو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یه نفس عمیق کشید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همینطور توی افکارم غوطه ور بودم که یک آن دیدم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تو دلم بهش گفتم اا ال حس میکردم بی بی هم داره گوش میده چون خندید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 کنند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تو از همه بهتری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همانطور که مستاال نشسته بودم همه اینها رو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نمی زنی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بخیل نیستی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بی بی جونم تو خیلی خیلی بهتری از اونکه مردم فکر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نیستی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غلط می کنند که میگن تو بد اخلقی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بی بی جونم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تو حرف الکی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میخوام پیش تو باشم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همش میخوام پیش تو باشم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تو اال هم بد اخلق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30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البته بسیار زیبا و مودب بود ولی تمام ارتباط او با فامیل ما خلاه می شد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ماجرا می افزود این بود که زن جدید او آدم به جوش و خون گرمی نبود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نوعی تعهد مرامی برای خود به شمار می اوردند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آنچه به بغرنج بودن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دانستند و عصبانی شدن و حتی نپذیرفتن این طلق و ازدواج مجدد را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هایی که می گرفتند نداشت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البته این اثر را داشت که خود را مدیون او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همسر او را دوست داشتند و این احساس خشم آنها واقعا ربطی به هدیه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دلیلی که برای جدایی حتی اندکی قانع کننده باشد پیدا کنند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آنها عمیقا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خیلی به عصبانیت آنها می افزود این بود که خودشان نمی توانستند هیچ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بدترین چیزی بود که می توانست برای این خانواده رخ بدهد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آنچه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یک ماه بعد از جدایی با زن دیگری ازدواج کرده است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 نظر آنها این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خبردارمی شوند که شازده پسر فامیل از این فرشته جدا شده و به فااله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یک افت یا خصوایت بد در او نمی یافتند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بعد این فامیل یکهو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زندگی شان بود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خلاه همه فامیل به اجماع او را دوست داشتند و حتی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سال یک بار ایجاد شود این هدیه ها بسیار ارزشمند و به نوعی کمک هزینه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بود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برای زن های فامیل ما که شانس خرید این هدیه ها ممکن بود هر ده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آشپزخانه و پرده و خوراکی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بعضی از آنها حتی یک بار هم استفاده نشده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یافت میشد از انواع لباس زنانه و مردانه و بچگانه گرفته تا وسایل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زیاد بمانند این وظیفه را به مادرم میسپرد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 هدیه های او همه چیزی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روی باز و دلی بزرگ بین خانوادهها تقسیم میکرد وقتی هم که نمیتوانستند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میآید دست خالی باشد انبوهی از چیزهای مختلف را با خود میآورد و با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فامیل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بسیار دست و دل باز بود و امکان نداشت وقتی به روستای ما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نمیتوانی بکنی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همه فامیل با او رابطه نزدیکی داشتند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متقابل او با همه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آن دست آدمهایی که اساساا جز اینکه دوستش داشته باشی کار دیگری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این پسر فامیل ما بسیار مهربان زیبا فروتن خون گرمو با عزت نفس بود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بود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چرا که هیچکس حتی تصور نمیکرد که این دو از هم جدا شوند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زن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همسرش به دلیلی تا مدتها موضوع بحث جمعهای خانوادگی و فامیلی ما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درست نمیدانم پسر بزرگ بود یا وسطی از همسرش جدا شد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جدایی او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چند عروس و داماد و بچههای آنهاست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یکی از پسرهای خانواده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داشتهایم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این فامیل که میگویم شامل یک پدر و مادر چند پسر و دختر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نزدیک محسوب نمیشوند ولی ما با این فامیلهمیشه رابطه نزدیکی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برخی از فامیلهای ما در شهر زندگی میکنند بر اساس نسبت خونین فامیل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31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شرمم آمد ضمن اینکه تازه فهمیدم چه اشتباه مضحکی کرده ام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ااال نباید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بشناسد شق القمر کرده است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سوالم هنوز به پایان نرسیده بود از خودم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گمان می کردم اینکه کسی در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15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سالگی مثنوی بخواند و همایی را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آنچنان احساس فضل می کردم که به گمانم مثل احمق ها از وجناتم پیدا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است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به گمانم شما هم دارید؟ همزمان که در حال پرسیدن سوال بودم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مثنوی تصحیح نیکلسون نوشته است را خوانده ام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خیلی جذاب و گیرا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آقا نظرتان در مورد جالل الدین همایی چیست؟ من مقدمه ای که 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دیدش کور شود و گفتم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بفرماید امری دارید؟ یا چیزی مثل این، جایم را عوض کردم به گونه ای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گری ورانداز کرد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تا احساس کردم بنا دارد چیزی از آنها بپرسد، مثل اینکه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احساس کردم میخواهد احبت را کوتاه کند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علی و احمد را با نگاه جستجو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موید باشی پسرم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!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دزد نیستم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(.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کنم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شاید به این خاطر گفتم که مثال به او اطمینان خاطر بدهم که من کتاب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نداشتم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ضمن اینکه ااال پس اندازی نداشتم که بخواهم ارف خرید کتاب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ارف خرید کتاب می کنم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)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نمی دانم چرا این را گفتم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چون واقعا کتاب زیادی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کتابها را نگاه کنم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البته خودم هم زیاد کتاب دارم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یعنی تمام پس اندازم را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بله آقا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!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همه کتابفروشی های سبزوار را بلدم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یکی از تفریحاتم این است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کتاب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فامیل شهری ما با همه اهل و عیالش دوباره مهمان خانه ما بودند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 این اوااف، حدود یک سال از این طلق و ازدواج گذشته بود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فامیلی بود و هر کس چیز جدیدی از او می دانست تبدیل به خطیب جمع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جز زیبایی ظاهری هیچ شباهتی با او نداشت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تا مدتها موضوع داغ محافل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خودش از ان بی خبر بود این بود که جای آن فرشته را گرفته بود در حالیکه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آورده میشد کافی بود تا این فااله مدام بیشتر شود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گناه بزرگ او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هیچ کس از د رست و غلط بودن آنها خبر نداشت اما همینکه به زبان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علوه بر همه اینها حرف و حدیث هایی در موردش مطرح بود که البته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چسبیده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 مهمانی ها و امورات مربوط به آن مشارکت نمی کرد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همسرش به سختی جدا می 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قول مادرم همش به کون شازده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در احوالپرسی های معمول و تعارفات مرسوم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بسیار کم حرف بود و از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هرچند غالب اوقاتی که وارد کتابفروشی ها می شدم پرنده پر نمی زد اما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لحظه هیچ گاه به این فکر نکرده بودم که آیا مردم اهل کتاب هستند یا نه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فضل فروش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غیر مستقیم و زیرکانه ای در خود پنهان داشت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واقعاا هم تا آن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دغدغه های یک نوجوان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15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ساله به نظر می رسید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ضمن اینکه همچنان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آورید آقا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!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به نظرم می آمد که حاال کمی بهتر شد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اما کال این سوال فراتر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منظورم این است که مردم استقبال می کنند؟ شما کتابهای خیلی خوبی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پاسخی بدهد ادامه دادم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نظر خودم کمی به آن وجه فرهنگی بدهم قبل از آنکه آقای دولت آبادی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خودمانی و مسخره است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اما به هر حال بهتر از سوال قبلی 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برای اینکه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احساس کردم این سوالم هم ضمن اینکه کاسبکارانه به نظر می رسد خیلی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اوضاع فروش کتاب چطور است؟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تصمیم گرفتم، نفس عمیقی کشیدم و گفتم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همزمان هم به این فکر می کردم هم دنبال موضوع جایگزین بودم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باالخره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باشد بهترین فرات بود تا اشتباه مسخره ام را جبران کنم اما مطمئن نبودم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گرفتم که دوباره مثنوی را مطرح کنم یا نه؟ اگر واقعاا متوجه سوال من نشده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نیز از خودم بدم آمده 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حاال حواس من پرت 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داشتم تصمیم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در دلم گفتم چه شانسی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خدایا شکرت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همزمان از اینکه سپاسگزاری احمقانه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چی گفتی پسرم؟ یک لحظه حواسم پرت شد نفهمیدم چه گفتی؟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پرسید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این خوب 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خیالش که از علی و احمد راحت شده بود رو به من کرد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جایش هست یا خیر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آقای دولت آبادی هم گویی خیالش راحت شده بود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بردارند یا نه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از جایی که من ایستاده بودم نمیشد ببینم که آیا کتاب هنوز سر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لحظه ای بعد علی و احمد رفته بودند و نفهیمدم موفق شده اند کتاب را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تنها موضوعی که عصبی ام کرده بود همان اشتباهم در به میان آوردن مثنوی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حل شده بود و ااال نگران لو رفتن ماجرا نبودم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خونسردی غریبی داشتم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این بود که کتاب را اشتباهی برندارد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گویی اال موضوع یعنی دزدی برایم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نداشت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با دست هایم که پشت سرم بود به علی اشاره کردم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تنها نگرانی ام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بهترین فرات 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نسبت به علی که درست کنار کتاب ایستاده بود دید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وحشتناکی که کردم عصبی بودم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اما کار از کار گذاشته 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ضمن اینکه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خبردار خواهد شد و دیگر هیچ گاه نمی توانم به اینجا بیایم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از این اشتباه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اسم مثنوی را می آوردم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فردا که آن را در مغازه اش پیدا نکند شصتش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>32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اورت شجاعانه ترین و شرافتمندانه ترین کار این بود که خودم ماجرا را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زد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احساس می کردم متوجه دزدی کتاب شده و چیزی نگفته است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در این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سرم می چرخید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همانطور خشکم زده 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هزار جور فکر و خیال به سرم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نشست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اما در من آشوبی شده 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احساس عذاب وجدان مثل گردباد دور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انگار که بخواهد گفتگو را به پایان برساند رفت آن طرف مغازه و روی اندلی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پولش را هم قسطی بده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میدانم که می خوانی، کیفور می شوم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هر وقت کتابی خواستی بگو پسرجان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بعضا ساعت ها کتابهای مختلف را در دست می گیری و ورق می زنی،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که هرگاه می بینم پشت ویترین به کتابها زل می زنی و بعد وارد می شوی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که البته کم اند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خیلی کم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تو را هم خوب می شناسم پسرم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واقع این است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گیرم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دلم تنها به برخی آدم ها که مشتریان ثابت من هستند خوش است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اندازی که داریم بسنده است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اما اگر در این وامانده را باز نکنم خناق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زحمتی را در این سن و سال به خود می دهم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همان حقوق معلمی و پس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من، کاری به بقیه خانواده ندارم، خیلی بخاطر منفعت نیست که چنین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ناشی از این مرض خانوادگی است که داریم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حقیقت آن است که ال اقل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گل نگرفته ام نه به این خاطر است که فروش کتاب خوب است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نه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تنها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برخی در تهران و برخی در سبزوار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می خواهم بگویم اگر هنوز در این مغازه را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ما خانوادگی در کار کتاب بوده و هستیم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من و برادرها و پسرعموهایم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بله بله آقا می فرمودید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!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ماجرای دزدی هم پنداری به کلی فراموشم شده 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(.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بیشتری پیدا کردم و تالش کردم ضمن حفظ آزرم به گفتگو ادامه بدهم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 نه یک جوان جویای نام هم احبت شده است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لذا اعتماد به نفس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شده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نه انگار که با یک نوجوان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گوشت با منه؟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)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احساس کردم آقای دولت آبادی هم لحنشان خودمانی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خیره شده بود، ادایش را بلند تر کرد و گفت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دولت آبادی را درست متوجه نشدم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زمانی به خود آمدم که مستقیم به من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کنترل کنم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من درگیر سنجش خودم بودم و بخشی از احبت های آقای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اولین بار بود که احساس کردم آدم باهوشی هستم و می توانم اوضاع را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کاما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از سوالی که کرده بودم احساس رضایت داشتم و به خودم بالیدم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برای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اما بعد از آنکه آقای دولت آبادی توضیحات مفصلی در این خصوص داد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هیچ گاه به این فکر نکرده بودم که مردم چقدر کتاب میخوانند یا می خرند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3334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دانستم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چون از کودکی کار می کردم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ضمن اینکه من فقط مبلغی که بابت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اما در یک چیز تردید نداشتم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پولی که برداشته بودم را حق خودم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شاید با تسامح بتوان قائل به این بود که شرافتمندانه تر است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شاید هم نه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تفاوتش این بود که بخشی از پولی که داشتم دزدی 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دزدی از پدرم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لذا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به آقای خسروجردی که دبیر 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اما نه برای دزدی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با افتخار برای خرید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ویترین یکی دیگر از کتابفروشی های خوب سبزوار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کتابفروشی مهرگان متعلق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سال پیش تر در موقعیتی شرافت مندانه تر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البته کمی شرافتمندانه تر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پشت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مثنوی را از علی گرفتم و چون گنجی وارسی اش می کردم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کجا بودم؟ چهار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عالمت پیروزی گره کرده بودن و بلند می خندیدند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من هم به آنها پیوستم 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مسلط شوم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حاال به علی و احمد رسیده بودم که مشت هایشان را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آب درآمده باشد با شدت به چپ و راست پرتاب کردم و سعی کردم به خودم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دست آورده بودم و چیزی را از دست داده بودم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سرم را مثل گوسفندی که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تب دار متناقضی از نشاط و اندوهی درونی در من گر گرفته 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چیزی را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دست هایشان عالمت می دادند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مثنوی را در دستهای علی دیدم و احساس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طرف خیابان را در پی علی و احمد جستجو کردم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دویست متر آنطرف تر با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مثنوی نبود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با سرعت از کتابفروشی دولت خارج شدم و این طرف و آن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شخص تازه وارد شده بود خداحافظی کردم چشمم به جای خالی کتاب افتاد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همانطور که از آقای دولت آبادی که اینک مشغول خوش و بش گرمی با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سر جایش باشد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معطل نکردم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بالفااله به سمت در خروجی حرکت کردم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احمد گذشته است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ماجرای دزدی تازه یادم آمد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آرزو می کردم کاش کتاب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تازه به خود آمده بودم و دانستم که بیش از نیم ساعت از رفتن علی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احوالپرسی گرمی با شخص تازه وارد کرد و به کلی از من غافل شده 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خیلی عزیز 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بدون آنکه همان کلمه بلغور شده من را شنیده باشد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گویی شخص تازه وارد که البته من نمی شناختمش برای آقای دولت آبادی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بگویم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اولین کلمه از دهانم خارج شد کسی وارد مغازه شد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آقا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...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 خواستم حرفی بزنم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راستش تا همان لحظه نمی دانستم چه می خواهم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انگار روزگار از حرکت ایستاده 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این قطعا خوب نبود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نفس عمیقی کشیدم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تصمیم را بگیرم اما حواسم نبود که مدتی در همان وضع ثابت مانده بودم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من چیره شده 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داشتم همه چیز را وارسی می کردم که بتوانم بهترین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او بگویم و عذرخواهی کنم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اما مطمئن نبودم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احساس شرمساری عظیمی برایشان را جلب کرده بود هیبت سرشار از فقر و محرومیت من 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در مقابل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به ماجرا جلب کند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ابتدا به نظر می رسید آنچه بیش از سوال من توجه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مهربانی به سمتم آمد و همزمان یک سکندری به آقای نصر زد تا توجهش را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آقای خسروجردی که قیافه اش هنوز کاما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در ذهنم روشن است با تعجب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lang w:val="en-US" w:eastAsia="zh-CN" w:bidi="ar"/>
        </w:rPr>
        <w:t>-3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آقا کلیات شمس را دارید؟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عجله و ترسی مشهود گفتم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پاسخ سالمم را بدهد همانطور که چشم هایم دنبال کتابها می چرخیدند، با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زمان خروج از خانه تا همان لحظه رهایم نکرده بودند ندهم قبل از آنکه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من انگار که بخواهم به خودم مسلط باشم و فراتی به تردید هایی که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اندلی بلند شد تا بتواند مرا ببیند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نگاهش خیره و متعجب، اما مهربان 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بودم و این کامال پیدا 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آقای خسروجردی تازه متوجه من شده 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پول دزدی می خواهم کتاب بخرم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واقعا لحظات سختی 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رعشه گرفته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که مقابلم بودند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)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یعنی آقای خسروجردی و آقای نصر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(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می دانند که من با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جداره سینه ام می کوبید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احساس می کردم همه عالم، از جمله دو نفر آقایی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می چرخیدند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از طرف دیگر قلبم مثل دیوانه های زنجیری خودش را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کتابهای کتابفروشی شده بودم و سرگیجه گرفته بودم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انگار همه آنها دور سرم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همان ابتدای کتابفروشی ایستاده بودم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از یک طرف مبهوت آن تعداد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نصر داشتم و هم به کتابفروشی مهرگان زیاد رفت و آمد داشتم فهمیدم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البته اینها را بعدها یعنی در دوره دبیرستان که هم رابطه خوبی با آقای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بود و دیگری آقای نصر شاعر خوب سبزوار که حدود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4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سال بعد دبیر ادبیاتم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دو نفر در کتابفروشی بودند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یکی آقای خسروجردی که ااحب کتابفروشی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سالم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گفتم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حسب عادتی که از کودکی در خودآگاه و ناخودآگاهم پایدار شده بود بلند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دستگیره را به پاین فشار دادم و با سنگینی وزنم در را باز کردم ، وارد شدم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باشد در حالیکه شاعر آن مولوی است کتابفروشی در نسبتا سنگینی داشت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دیده بودم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هرچند اساساا نمی دانستم چرا باید نام این کتاب کلیات شمس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شوم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کلیات شمس را در پاین همان غزلی که در کتاب پسرخاله ام خواندم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مد نظرم، کلیات شمس، می گشتم باالخره تصمیم گرفتم وارد کتابفروشی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برگردانم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پس از مدتی که پشت ویترین به کتابها خیره بودم و دنبال کتاب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خرید کتاب الزم بود را می خواستم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قطعا بنا داشتم باقیمانده را به پدرم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>35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و در این باز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بخصوص من همیشه سرتیم ودم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تعداد یارهای هر تیم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نقش موثری داشته باشد و همچنین به هم تیمی های خودش روحیه بدهد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به اینکه سرتیمی چه کسی باشد، در هدایت یارها در طول بازی نیز می تواند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نمی آمد و تنها خصوایت آن انتخاب یارها در ابتدای بازی 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البته بسته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داشتند سرتیمی می شدند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سرتیمی بودن در خود بازی هیچ مزیتی به شمار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تیم از بین بچه ها تشکیل می شد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 معموال کسانی که سرعت خوبی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فکری زیبا و جذابی دارد و من شیفتهی آن بودم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بازی از این قرار است که دو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محلی ما به نام </w:t>
      </w:r>
      <w:r>
        <w:rPr>
          <w:rFonts w:hint="default" w:ascii="IRANSansDN" w:hAnsi="IRANSansDN" w:eastAsia="IRANSansDN" w:cs="IRANSansDN"/>
          <w:b/>
          <w:bCs/>
          <w:color w:val="0000FF"/>
          <w:kern w:val="0"/>
          <w:sz w:val="28"/>
          <w:szCs w:val="28"/>
          <w:cs/>
          <w:lang w:val="en-US" w:eastAsia="zh-CN" w:bidi="ar-SA"/>
        </w:rPr>
        <w:t xml:space="preserve">نجات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این بازی واقعا یک بازی مترقی است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مبنای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ارزان بود و بین بچه ها محبوبیت زیادی داشت خورهی یکی از بازیهای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کفش نو پوشیده باشم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 اما این کفش های کتانی سفید چینی که بسیار هم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نوعی کثیفش می کردم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نمیدانم به چه دلیلی خجالت می کشیدم از اینکه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وقتی پدرم کفش نوی می خرید قبل از اینکه برای اولین بار آن را بپوشم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کفش است که می دود نه آدم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 عادت اضافه ای که من داشتم این بود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کفش جدیدی می خرید ااطالحاا پل اش را امتحان می کرد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گو اینکه این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دوند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سرعتشان خوب است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این یکی از عادات عمومی بود که وقتی بچه 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زبان کودکانه محلی معروف بودند به اینکه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پ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زیادی دارند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یعنی زیاد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طرفداران زیادی داشت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معروف بودند به کفش چینی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کفش هایی که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 رو رفته و زه وار در رفته ای بودند که آن زمان بین طبقه محروم جامعه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از لباسها، آنها را دو سه سایز بزرگتر می خریدند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کفش هایم کتانی های رنگ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اعم از فقیر و غنی بود که همیشه جهت ارفه جویی و استفادهی چند ساله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بزرگتر از سایزم 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 این هم عادت معمول بیشتر خانواده های روستایمان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شماره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زندگی می کند هم کهنه و مندرس بود هم کثیف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ضمن اینکه حد اقل دو سه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شده بودند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لباس هایم طبعاا نسبت به لباس های کودکی که در یک شهر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یک دستم بودند که با کش تنبان و به اورت ضربدری به هم محکم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متوجه این موضوع شده بود و درست همین موضوع توجه او را جلب کرده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محکم مشت کرده بودم، و دست دیگرم مشغول کتابهایی آقای خسروجردی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مصمم هستم و به گمانم در جیبم بود و می لرزید، همان که با آن پولهایم را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میشد از چهره ام جدا کرد اما به راحتی میشد فهمید که برای آنچه آمده ام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نخراشیده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چشم هایم دو دو می زدند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ترس را درست چون نقاب یک دلقک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ایشان پسر بچه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11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ساله ای قرار داشت با سری تراشیده و اورتی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>36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آقای نصر که همچنان پشت میز بود با کنجکاوی ماجرایی که مقابل چشم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من رو از این وضعیت دربیاره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آقای خسرو جردی درست روبروی من بود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خشکم زده بود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یه طوری منتظر بودم خود آقای خسروجردی یه چیزی بگه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خواستی بدوی و فقط باید یک جا منتظر یارهات باشی، پشت در ورودی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وقتی که در بازی نجات اسیر می شوی و به این ترتیب نمی توانی هر وقت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من از لحظه ای که وارد شده بودم از جایم تکان نخورده بودم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درست مثل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دوست می داشتم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بازی </w:t>
      </w:r>
      <w:r>
        <w:rPr>
          <w:rFonts w:hint="default" w:ascii="IRANSansDN" w:hAnsi="IRANSansDN" w:eastAsia="IRANSansDN" w:cs="IRANSansDN"/>
          <w:b/>
          <w:bCs/>
          <w:color w:val="0000FF"/>
          <w:kern w:val="0"/>
          <w:sz w:val="28"/>
          <w:szCs w:val="28"/>
          <w:cs/>
          <w:lang w:val="en-US" w:eastAsia="zh-CN" w:bidi="ar-SA"/>
        </w:rPr>
        <w:t xml:space="preserve">نجات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نیست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این زیبا ترین بازی محلی کودکی من 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من حتی نامش را بسیار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یافتن، احساس مراقبت از آزاد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موجود و به دست آوردن آزادی ای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احساس آزادی، احساس مسولیت و همکاری، احساس نجات دادن و نجات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اضافه ای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هر آنچه بود ذهنی بود و احساسی که در آدم برانگیخته می شد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توانستیم ساعتها خود را با این بازی سرگرم کنیم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بدون هیج وسیله جانبی یا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با تمام توان می دویدم تا با شکست دادن تیم مقابل به آزادی برسم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ما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ضمن اینکه بتوانم یاران گرفتارم را نجات بدهم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 وقتی عضو تیم گرفتار بود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باعث میشد که وقتی جزو تیم آزاد باشم با تمام توان بدوم که گرفتار نشوم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آزاد و در واقع یار آزاد و در واقع آدم آزاد در من برانگیخته میشد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 این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ال اقل برای من بسیار هیجان انگیز جلوه کند حسی بود که به عنوان یار تیم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دنبال شوند، احساس ذهنی بی نظیری بود و آنچه باعث می شد این بازی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است، از این حیث که یاران تیم آزاد فقط زمانی می دوند که توسط تیم اسیر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اسیر اهمیت اساسی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4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داشت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احساس آزادی و اینکه ابتکار عمل با تیم آزاد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اهمیت اساسی داشت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 از طرف دیگر برای تیم آزاد نیز نجات دادن افراد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یارهای گرفتار بزنند، آن یار هم آزاد می شود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لذا مراقبت از یارهای اسیر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از یارهای تیم آزاد که هنوز گرفتار نشده اند بتوانند دست خود را به بدن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شد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اما یک نکته اساسی در این میان وجود داشت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 آن اینکه اگر هر کدام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آزاد می کردند و وقتی می توانستند همه آنها را بگیرند جایشان عوض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خوب که پل اش زیاد باشد روشن می شود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تیم اسیر باید دنبال یارهای تیم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باید می دویدند تا گرفتار نشوند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و اینجا نقش حیات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یک کفش کتانی سبک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آن تیم مقابل تیم آزاد باید تمام افراد تیم آزاد را می گرفتند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افراد تیم آزاد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می دادند تیم آزاد انتخاب می شد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دقیقاا اسمش همین 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تیم آزاد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بعد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انتخاب یارها، با قرعه ای که سرتیمی ها با سکه یا سنگ کاغذ قیچی انجام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محدودیتی ندارد اما اگر خیلی زیاد باشد به نوعی بازی نمی چرخد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بعد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>37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خیز و روی پاهایش نشست و گفت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فااله ای که کمی دورتر از موقعیت قبلی آقای خسروجردی بود مثلو نیم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بله پسرم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کلیات شمس را داریم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سپس با احتیاط به من نزدیک شد و 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 شاید معلم وار گفت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پیوسته بود و همچنانکه کنارش ایستاده بود با نگاهی مهربان و لحنی پدرانه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احساس امنیت بیشتری بکنم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حاال آقای نصر هم به آقای خسروجردی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آقای خسروجردی اشاره کرده بود که برود عقب تر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شاید به این خاطر که من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برگشت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در آخرین لحظه متوجه اشاره آقای نصر شدم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یعنی آقای نصر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آقای خسروجردی که البته کمی جا خورده بود بلند شد و کمی به عقب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آقا شما کلیات شمس دارید؟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پرواز درآمده بود و بین کتابها می چرخید، دوباره گفتم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بدهم همانطور که ایستاده بودم و دوباره نگاهم چون گنجشکی از اورتم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دست هایش و سپس به چشم هایش نگاه کردم و بی آنکه حرکتی انجام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بود در جیبم پنهان شده بود و کتابهایم در دست چپم 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با تاسفی عمیق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من هر دو دستم مشغول 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دست راستم همزمان که پولهایم را مشت کرده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سلم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)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 همزمان دستش را به سمت من دراز کرد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(.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نشست و به آرامی و با لحنی پذیرنده گفت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به راحتی اورت مهربانش را ببینم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لبخندی عمیق و سرشار از مهر بر لبانش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موضوع شده 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مقابل من به اورت نیم خیز نشست به گونه ای که بتوانم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شکلک های ترسناکی در می آوردند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آقای خسروجردی به نوعی متوجه این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های خالفکار و شر فیلم های تلویزیون از مقابل چشم هایم می گذشتند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داشت، اما به جای آنکه سیمای اخوان را برایم تداعی کند، ردیفی از چهره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شناختم بسیار دوست می داشتم و قیافه او شباهت بسیاری با چهره اخوان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نمی دانم چرا از او می ترسیدم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علیرغم آنکه اخوان را در همان حدی که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عکس اخوان را در کتاب ادبیات پسرخاله هایم دیده بودم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اما با وجود این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کاما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تراشیده 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چهره اش شباهت غریبی با مهدی اخوان ثالث داشت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ریخته بودند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سبیل هایش را با ظرافت خاای آرایشکرده بود و ریشش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بودند و روی یقه کتش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جلو سرش مویی نداشت و باقی موهای جو گندمی اش نیز کم پشت اما بلند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البته خیلی سریع او را ورانداز کرده بودم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قامتی بلند باال و تنومند داشت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هاش می گذشت را دنبال می کرد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من در همون حالت خشکیده دو سه بار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>38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شهر برام حیرت انگیز بود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ولی هیچ وقت حسرت انگیز نبود و نشد که البته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رابطه من با شهر حیرت زدگی ناشی از تماشای یه عالمه چیزهای جدید بود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زنی می کنم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الن که دقیق به اون روزها فکر می کنم به خوبی یادم میاد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وسیله ها و مغازه ها نگاه می کردم که هرکس منو می دید فکر می کرد قاپ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میومدم مبهوت شلوغی و هیاهو و زرق و برقش می شدم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طوری به آدم ها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خودم تنها رفته بودم شهر، ک ال چند بار بیشتر نیومده بودم به شهر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هر بار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بودم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یعنی کمتر از ده سال داشتم و تا بجز همون روزی که با هزار زحمت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میون میذارم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این ماجرا مربوط میشه به زمانی که من کلس پنجم ابتدایی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رفتار آدم ها از جمله خودم رو تحلیل کنم، به پاسخم رسیدم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حال با شما 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که اونطور بی اختیار زدم زیر گریه؟ بعد ها وقتی بزرگ تر شدن و تونستم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افتادم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آن روز و تا مدت ها بعد از آن روز نفهمیدم چه اتفاقی برای من افتاد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فشاری که ساعتها مرا آزار داده بود اشک هایم سرازیر شد و به هق هق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سد کرده بود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و ناگهان گویی به اورتی کاما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غریزی و برای خالصی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بود نکردم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کاما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خالی شده بودم و بغضی خفه کننده راه نفس کشیدنم را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آوری پولهای مچاله و خیس از عرقی که حاال بیشترشان روی زمین ریخته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ترک کرد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آرامش غریبی پیدا کرده بودم به طوری که هیچ اقدامی برای جمع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 نیروی عظیمی که تمام این مدت ماهیچه هایم را منقبض کرده بود بدنم را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بعد از آنکه این را گفتم گویی بار سنگینی را زمین گذاشته ام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قلبم آرام گرفت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پ پ پ پ پول هم دارم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چشم های آقای نصر خیره شدم و گفتم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را به دریا زده ام، دست راستم را از جیبم بیرون آوردم، مشتم را باز کردم،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لحظه بسیار کوتاهی مکث کردم و چنانکه گویی بعد از یک چالش ذهنی دل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 م م م می خوام کلیات شمس را بخرم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ایشان می چرخاندم ادامه دادم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همانطور که نگاهم را بین هر دوی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سپس بالفااله و برای آنکه خیلی اریح و روشن هدفم را یادآوری کنم،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 م م م م مهدی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او حفظ کنم، این بار کمی با لکنت گفتم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بی حد و حصر خودم را پنهان کنم و به اورت کامال غریزی فااله خودم را با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من که از پاسخ قبلی او احساس پیروزی می کردم و تالش داشتم خوشحالی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اسمت چیه؟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3940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اگه جواد حالش بد شد بندازمش دور یکی دیگه بخرم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نه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باید بهش کمک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از جواد بخوام باهام بازی کنه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جواد هم باید دوست داشته باشه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نمی تونم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کاری نکنم رفاقتمون خراب شه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میدونم که نمی تونم هروقت دوست داشتم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وقت حرف بدی به جواد بزنم یا کار بدی بکنم باید ازش عذرخواهی کنم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منم همینطور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من میدونم که داشتن رفیق خیلی خوبه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میدونم که اگه یه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داره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پدر مادرش و خواهر و برادرش هستند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و خیلی وقتا جواد با اوناست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بشیم از همدیکه خبر می گیریم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من میدونم که جواد رفیق های دیگه ای هم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کنیم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وقتی برامون مشکلی پیش میاد با هم حرف می زنیم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اگه مریض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میدیم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حرف می زنیم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می دویم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کوه میریم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کار می کنیم به هم کمک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بازی بلده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من و جواد بجز بازی کردن با هم خیلی کارهای دیگه هم انجام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بعضی وقتا خودمون بازی های جدیدی می سازیم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اما اسباب بازی فقط یه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جواد باشه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من و جواد می تونیم یه عالمه بازی مختلف با هم بکنیم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تازه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دارم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بعد با تاکید ادامه دادم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: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برای من هیچ اسباب بازی نمی تونه بهتر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نمیخواد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تازه من بجای یه اسباب بازی، با یه آدم بازی می کنم که دوستشم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مختلف و عجیب و غریب داریم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جز چند تا، هیچ کدوم اونا وسیله خاای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خودم تاکید می کردم و با خودم حرف می زدم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ما این همه بازی های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گفتم خدا رو شکر که ما اسباب بازی نداریم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همونطور که فکر می کردم، پیش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یک اسباب بازی دعواشون شد و بعدم با هم قهر کردند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اونجا بود که با خودم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مامانشون براشون خریده بود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اما هنوز از مغازه بیرون نیومده بودد که سر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خودم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هر دو دست هر کدومشون هم پر بود از اسباب بازی هایی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اال ندیده بودم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دو تا برادر با مادرشون تو مغازه بودند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هم سن و سال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مغازه اسباب بازی فروشی بود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با بی شمار اسباب بازی های جور واجور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بابام بودم که بیاد و بریم روستامون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خیلی هم عصبی شده بود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مقابلم یه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مون تنگ بشه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این ایده وقتی به ذهنم اومد که یه روز تو پیاده رو منتظر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چیزهای جور واجور تنگ می کنند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حتی باعث میشن جامون برای خانواده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کلفه ام می کرد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 خودم می گفتم چرا آخه زندگی شون را با این همه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احساس نمی کردم به اون همه چیزهای عجیب و غریب نیاز دارم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حتی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برام پیروزی محسوب میشد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و لذت بخش و غرور افرین بود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دوم اینکه اال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زحمت زیاد خانواده ام بودم برای تامین چیزهایی که نیاز داشتم، رفع نیازها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بودم همه چیزهایی که باید داشته باشم رو دارم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 چون هر روز شاهد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دلیل های مشخصی داشت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اول اینکه طوری بزرگ شده بودم که مطمئن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41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بودم نمی توانستم در این مورد اینگونه حرف بزنم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اما به خوبی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همیشگی می شود که کبودی هایش را کسی جز خودت نمی بیند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وقتی بچه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دوستانه ات بر ستون عاطفه استوار نباشد، زندگی تبدیل به یک شکنجه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است ، هرکدام یکتا در نوع خودش و با خصوایاتی متفاوت، اگر روابط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همین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خوشم میاد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تو جامعه ای که هرخونه و کوچه اش لبریز از آدم هایی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ما اثر می ذارند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مستقیم و بدون واسطه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من از فلن همکلسیم خوشم میاد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عواطف ما با چیزهایی در پیونده که مستقیم و بدون واسطه روی احساسات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نمیگیم که خوشم میاد و رفتار دروغکی نداریم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بخش مهم احساسات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اگه از کسی خوشمون نیاد، نه به خودمون نه به خودش نه به بقیه دروغ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اجتناب ناپذیر زندگی بود، اراحت و سر راستی در عواطف و احساساتمونه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نخواهد بود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چیزی که تو زندیگ روستایی و مشخصا تو خانواده ما ما بخش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بخش های دیگه شون عاشق هم میشدن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خب در واقع دیگه قطعا عشقی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عواطف ماست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و واقعا چقدر خوبه که اینطوریه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تصور کنید آدم ها بر اساس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منحصر به فرد می کنه، اون چیزی که ما رو برای عشقمون جذاب می کنه،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مجبور یا محکوم به دوست داشتن یه شخص دیگه بکنه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اون چیزی که ما رو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دلیل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عواطف ما آخرین سنگر حفظ آزادی ماست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هیچ کس نمی تونه ما رو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اساسا نباید دوست هم می شدیم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عواطف ما برامون مهمه به هزار و یک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به همین دلیله که ما ممکنه دوستانی داشته باشیم که بر اساس محاسبات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از تصمیم ما نیستند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ناشی از مجموعه ای از وقایع هستند بعلوه عواطف ما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.... 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ما دوستامون رو بر اساس عواطفمون پیدا می کنیم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دوستی ها ناشی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معنی پیدا می کنه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مهربانی، اداقت، وفا داری، خشم، دلتنگی، اندوه، عشق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رابطه با دیگران معنا داره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عواطف و احساسات عمدتاا در رابطه با دیگران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می میره یا تبدیل میشه به بدترین بخش ما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عواطف و احساسات ما، 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اونا بخش خیلی هیجان انگیز و مهمی از ما یا شکل نمی گیره یا بعد از تولد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خصمانه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(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با کسی نداشته باشیم، بدون شک، نمی دونیم کی هستیم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بدون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می شناسیم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اگه هیچ کس تو زندگی مون نباشه و هیچ ارتباطی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)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ولو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هیچ ربطی به اونا نداره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مثل خودمون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ما خودمون رو در رابطه با دیگرانه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اونا ما چیزی که هستیم نیستیم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حتی در مورد چیزهایی که به نظر میرسه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کارهایی رو نمی تونی انجام بدی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بدون اونا یه اتفاق هایی نمی افتند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بدون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از زندگی ماست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بدون اونا زندگی برامون سخت میشه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بدون اونا یه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کنم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الن که بزرگ شدم، میدونم که دوستامون، خانواده هامون، بخش مهمی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42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بود، خارج شدن از باروهای االی قلمرو بود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ما چند سطح قلمرو سرزمین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تری داشت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عامل مهم و موثر دیگر که البته ناشی از خردسالی و بی تجربگی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بودند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 از آنجا که بخشی از تخریب خودخواسته انجام گرفت، اثر شدید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شهر می روم و چرا تنها می روم دروغ گفتم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اینها به اندازه کافی مخرب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آمده بودم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به مدرسه نرفتم و در مینی بوس روستا هم در مورد علت اینکه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پول برداشته بودم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دوم بدون اطلع و رضایت پدر و مادرم و تنها به شهر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اساسا قلمرو کوچک و پر هرج و مرجی داشتم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اول اینکه از جیب پدرم مقدار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مهرگان رخ داد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آن روز به خاطر کارهایی که کرده بودم و وضعیتی که داشتم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گریه آن روز بخاطر اتفاقی بود که یک ساعت قبل از وارد شدن به کتابفروشی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این است که به هر دلیلی قلمرو ما محدود می شود یا اشغال می شود ،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...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دیگران برای او می بینند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هر زمان که عواطف ما جریحه دار شود، ناشی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قلمروی که خودشان می بینند وسیع تر و کارآمد تر از قلمروی است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مغرور تر است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البته در تاریخ پر فراز و نشیب آدمی، معدودی هم هستند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قلمرو بیشتر منطبق بر هم باشند، آدم راستگوتر، شجاع تر، مطمئن تر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نظر بگیریم همین دو قلمرو است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با این توضیح که هرچقدر این دو جور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معیار خوب برای اداقت، شجاعت، اعتماد به نفس، احترام و غرور انسانها 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خودمان می بینیم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و جوری که دیگران که می بینند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 اگر بخواهیم یک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تحمیلی را می پذیریم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اما این قلمرو برای آدم ها دو جور است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جوری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شویم معاوضه کنیم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یا به خاطر ناگزیری از زندگی با دیگران یک قلمرو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یا بخش هایی از آن را با چیزهای دیگر معاوضه می کنیم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یا مجبور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ناخواسته بخشی از آن را اشغال می کنیم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یا خودمان به دلیل مختلف بخش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بارها رخ می دهد که به قلمروهای عاطفی همدیگر هجوم می بریم یا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با هم زیستن اند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و لذا ناگزیر از پذیرفتن حدود آن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در جریان زندگی بارها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دیگر شخصیتی، نوع تربیت و پرورش، جامعه، ادیان و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.... 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انسانها ناگزیر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این قلمرو اثر می گذارد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خانواده، وضعیت مالی و جایگاه اجتماعی، خصایص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قلمرو عاطفی خاص خودش است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چیزهای زیادی در مورد گستردگی و نقشه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در آن سن و سال به خوبی می توانستم درک کنم که هر شخصی، دارای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کودکی ام رخ داد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ام، غلبه با عواطفم است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 به دلیل چند ماجرای کوچک اما موثری که 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این دلیل که من جزو آن تیپ شخصیت ها هستند که در همه چیز زندگی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فهمیدمش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به این دلیل آن روز گریه ام درآمد که اینها را می فهمیدم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و به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43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شجاعت همیشه موثر اند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 همیشه هستند و هیچ وقت چیزی جز آنها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گذارند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عشق، راستی، وفا داری، زیبایی، آزادی، آگاهی، قدر شناسی،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انسانها را فعال و با نشاط کرده است، همیشه در لذت بخش کردن روابط اثر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اداقت همیشه موثر است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مهربانی و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... 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عواملی که همیشه عواطف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متغیرهایی وجود دارند که می توان همیشه به عملکرد آنها مطمئن بود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بودن است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این دو احتمال اادقانه بودن عمل را بال می برد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 خوشبختانه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یکی از مهمترین عوامل موثر در اثرگذاری مثبت عاطفی، نو بودن و بداهه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برخی امکان ها را برای برانگیخته کردن عواطف طرف مقابل می گیرد چون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زناشویی، این مسئله تاثیر بسیاری در کیفیت رابطه زناشویی دارد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گذر زمان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چگونگی عملی این رابطه نیز بر اساس عواطف طرفین باشد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در روابط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قوی تری خواهد شد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موضوع مهم این است که تا جایی که ممکن است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احترام واقعی که شخص از طرف خود می گیرد، شخصیت عاطفی سالم تر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یابد در مدت بیشتر و با کیفیت بهتری با خودش مواجه شود، و به دلیل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است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در این گونه رابطه ها، فرد از رابطه لذت می برد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شخص فرات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بیشتری در انگیزه ایجاد رابطه داشته باشد، پایدار تر، دلپذیر تر و معنی دار تر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شود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 هر رابطه ای که کیفیت عواطف برانگیخته شده در شخص نقش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بدون رضایت طرف انجام شود، احتمال اشتباه در محاسبات فرضی بیشتر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هرکدام برای دیگری موثر است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هر رابطه ای که مبتنی بر منافع است، یا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مکان جغرافیایی، کیفیت بدن و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...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هر دو طرف، در محاسبه قلمرو فرضی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آزادی و آگاهی عمومی، تحصیلت، آگاهی عمومی، منزلت اجتماعی، دین،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پوشش، جایگاه مالی و اجتماعی، محل تولد، خانواده، شغل، نوع حکومت،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هم اورت بگیرد و نتیجه متفاوتی داشته باشد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سن، جنسیت، ظاهر،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اما محاسبه این قلمرو فرضی بسته به عوامل متعددی می تواند متفاوت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قلمرو عاطفی ما امن تر خواهد بود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یعنی احترام بیشتری دریافت می کنیم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یا رفتار کند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هرچقدر قلمرو فرضی وسیع تر و و از نظر وی درست تر باشد،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وی در نظر می گیرد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تا زمانی که این کار را نکند نمی داند چگونه حرف بزند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خصایص خودش و خصایص مشهود طرف دیگرش، یک قلمرو فرضی برای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در اولین ارتباط یا اولین ارتباط هایش، به طور ناخودآگاه و بسته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قلمرو عاطفی ما بیشتر در معرض تهدید یا خسارت خواهد بود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چرا؟ انسان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هرچقدر از قلمرو سرزمینی شخصی فااله مادی و معنوی بیشتری بگیریم،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داریم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قلمرو سرزمینی شخصی، قلمروز سرزمینی خانواد، محله، شهر، کشور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44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سرزمینشان را نسبت به هجمه ها ایمن کنند، دلخوش به جانم قربان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ماندن ناگزیر کار می کردند، با آنکه زمان زیادی داشتند و می توانستند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ندارند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گردهمایی ورشکسته ترین افراد یک جامعه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در روزهایی که برای زنده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عملیات هم خیل عظیمی از دقیقا رجاله هایی است که چیزی برای فروش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ها یا مزدورها انجام میشه، یک سور بزرگ برپا می کنند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نیروی اجرایی این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لزم باشه اعمال می کنند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بعد از هر عملیاتی که بسته به مورد توسط روسپی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رابطه مستقیم داره با میزان پول و زوری که به نمایش می گذارند و هر وقت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آدم ها برای هم جذابیتی ندارند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چون همه شون یه جور اند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جذابیت اونا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همه شناخته شده اند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پول بیشتر، زور بیشتر، سور بیشتر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در این وضعیت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اثرگذاره، عوامل عاطفه سیاه جایگزین عوامل عاطفه سفید میشند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برای همه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جدید دوباره وارد گود میشه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عاطفه سیاه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 در این شرایط، همون میزان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که عاطفه سفید از هربخش از زندگی انسان حذف یا کم رنگ بشه، در هیاتی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غالب روابط آدم ها با هم، مبتی بر منافع طرفین به اندازه زورشونه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 زمانی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نمیشه با فریبکاری به دست آورد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ولی در محیط های ناآشنا او ال اساس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نداشته باشه، زندگی کردن شکنجه شدنه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 جایگاه عاطفی رو در این جوامع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تر و راست گو تر و عاطفی تر اند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در محیط های آشنا، اگه آدم جایگاه عاطفی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چگونگی قلمرو عاطفی مون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اینه که در محیط های شنا جامعه و مردم سالم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ما از چگونگی قلمرو عاطفی مونه، فقط از یه راه به دست میاد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رضایت ما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کنه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 اون احساس خاص و آرام بخش و زندگی سازی که ناشی از رضایت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شون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آدم به خودش نمی تونه دروغ بگه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برای خودش نمی تونه ظاهر آرایی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اجرای خیلی خیلی قوی تر و مطمئن تری داره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خودشون و قلمرو عاطفی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برای این آدم ها رعایت قانون و آرامش خودشون و بقیه محیط ضمانت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کسایی که قلمرو عاطفی بزرگتر و واقعی تری دارند راحت تر و خوش تره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دروغ و فریبکاری باشه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در محیط آشنا و با آدم های آشنا، زندگی کردن برای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نمی شناسند و از نظر بابام همین کافیه برای اینکه شهر جای خطرناک و پر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هیچ وقت هیچ چیز خوبی در مورد شهر نشنیده بودم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آدم ها همدیگه رو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داشتم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اولین بار بود که تنهایی توی شهر راه می رفتم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به دلیل مختلف هم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ماشین های روستا قدم زنان راه افتادن به سمت باغ ملی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استرس زیادی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چون خیلی زودتر از ساعتی که کتابفروشی باز میشه رسیده بودم از گاراژ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براش جذاب می مونم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مگه اینکه خودش هم عاشق دیگری شده باشه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نبوده و نیست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تا زمانی که عاشق باشم و راست بگم؛ و به زیبا اهمیت بدم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45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بجای اینکه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ایجاد و گسترش قلمرو عاطفی از نوعی دیگر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ترس، خشونت، طمع و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... 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عاطفی که االش رو هیچ کس نمی تونه ازت بگیره ، شروع می کنند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داشته باشی و زورت زیاد باشه و سور هم بتونی بدی، بجای اون قلمرو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دروغگویی راحت تره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احتمال آشکار شدن حقیقت هم کمتره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وقتی پول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روابطشون رو ندارند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روابط کوتاه مدت تر میشه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در روابط کوتاه مدت،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نصیبش نشود، نیرنگی بی رحم را اعمال می کنند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دیگه آدم ها دغدغه حفظ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 برای اطمینان یافتن از اینکه حتی برای لحظه ای تجربه ای از زندگی کردن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مواجهیم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احساس می کنم با چیزی بسیار زیباتر و قوی تر و خلق تر از زندگی کردن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ترین تجربه زیستن، همزمان با او نوع زندگی کردنش را تجربه کنند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فعل به ذهن می رسد این است که تعریف کننده و شنونده باید در ابتدایی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شناخت کامل اولیه از او به دیگران، نمی توانیم او را تعریف کنیم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چیزی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خصوص نداریم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حتی نمی دانیم چگونه باید تعریفش کنیم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برای انتقال یک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پیچیدگی زندگی کردن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 ما هیچ گونه درکی هیچ گونه دانشی در این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گونه فعلیتی همیشگی است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آن هم فعلیتی به زیبایی، قدرت و شکوه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یعنی جنس ماهیت اش خیلی خیلی فراتر از یک مفهوم است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جنسش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اند که گویی ماهیت اش خود زندگی است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بیشتر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خود زندگی کردن است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در همان لحظات خیلی کوتاه خنده اش را و چشم های براقش را طوری دیده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خیلی خیلی کمی که گفت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ولی اثر عجیبی داشته که این را حتی همکاران او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فقط چیزی که مرگ هم به اورت قطعی حضور نداشته است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در همان مدت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تصور می کند خالی از مرگ بوده است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نه که تجربه زندگی کردن باشد، نه نه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!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توضیحش بدهد ولی می داند که حسش کرده، به مدتی هزاربار کمتر از دمی،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آنکه به خانه بی روحش می رسد، می گوید همانطور که نمی تواند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بازپرداخت آخرین قسط های مرگ شصت سالش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یک روز بلفااله بعد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باقیمانده از مرگش را سخت و شبانه روزی مشغول جان کندن است، برای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شدن درآورد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در اولین شب مستیش سیلی مرگباری خورد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و آخرین روزهای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رساند و با شکنجه ای مدام و شوم دروغش را از آب و گل ضعف موجود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پس از آن آخرین انحنایی که از زنانگی اش مانده بود لحظه لحظه به فروش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که هم پدرش بود هم مادرش جان کند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بازویش را تا زمانی که می توانست،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رهگذری دریوزه یا دائم الخمری دیوانه، سالهای سال برای باور کردن دروغی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46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شنیدیم نه پدر مادرهامون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یه عده دیگه هم بودند که به کلی حرف نمی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این خبرا نیست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این آدم از چیزایی احبت می کنه که نه ما به عمرمون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مملکت خوبه و اوضاع قراره بهتر بشه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برخی دیگه در مقابل می گفتند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 اون بال بالها می پره و داره یه کارایی می کنه که میگن برای مردم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عجیبی در موردش می کردند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مثل اینکه خیلی آدم ملیه و کرامت داره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کسایی هم بودند که خیلی بهش احترام می گذاشتند و احبت هایی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شده بود برای چند نفر، اما خیلی ها ازش خوششون نمیومد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ولی خب،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اینکه مطلقاا آزارش به کسی نمی رسید و حتی چند باری هم اسباب خیر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همراهش بود که سال بعدش یه دختر زاید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اسمش رو میذارند ایران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خالی از شلوغی و هیاهو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اما اوایل سال دوم وقتی اومد یه خانم هم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چیزی کتاب و کاغذ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باقی، اثاثیه معدودی برای یک زندگی خلوت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اش که جز یکی دو نفر از جمله پدرم کسی رفت و آمد نداشت بیشتر از هر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مزاحمت می اومدند و می رفتند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سال اول تنها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سحر خیز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تو خونه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برخی اوقات شب ها براش مهمون می اومد که بی سر و ادا و بی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سال گاهی یک بار گاهی هم دو یا سه بار میومد و چند هفته ای می موند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شناختنش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چند سالی تو روستای ما ساکن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البته نه به طور دائمی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بود و یه شایعه هم بود که می گفتند سیده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لذا همه به عنوان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»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آقا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«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پدرشون ادا می کنند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 طرف دیگه آدم محترم و مودب و دست به خیری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مردم همدیگر رو به اسم خودشون و در مواردی اسم خودشون بعلوه اسم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اسم خودش رو هم نمی دونست تا چه برسه به اسم پدرش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تو روستای ما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هیچ کس هم نمی دوست کجایه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همینطور کسی جوری که مطمئن باشه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دلیلی که اینطور اداش می کردند یکی این بود که اهل روستای ما نبود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تو همسایگی ما یه آدم خاای بود که همه بهش می گفتند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»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آقا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« 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*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هیچ کس نمی تونه ازت بگیره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آزادی درونی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ن چرخه منجر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سلحی، هیچ حیله ای، هیچ دروغی، هیچ جنگی، هیچ شلقی هیچ اعدامی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 xml:space="preserve">کنه و این خودش منجر به به دست آوردن نوعی از آزادی میشه که با هیچ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FF"/>
          <w:kern w:val="0"/>
          <w:sz w:val="28"/>
          <w:szCs w:val="28"/>
          <w:cs/>
          <w:lang w:val="en-US" w:eastAsia="zh-CN" w:bidi="ar-SA"/>
        </w:rPr>
        <w:t>و آدم می تونه پشت آخرین سنگری که براش مونده سالها مقاومت و مبارزه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47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بچه هاشون یاد دادند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از همه مهمتر اینکه ما اینجا مسافریم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آدم تو اتاق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خیلی خیلی سال پیش اینجا بودند و زندگی کردند و هرچی بلد بودند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رو می دونیم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خرید و فروش و زن و زندگی رو هم بلدیم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آبا و اجدادمون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خشکه مقدس هم که بی نیاز از همه چیز بودند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 »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آقا جان دین و ایمونون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خودمون رو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نخوردیم نون گندم اما دیدیم دست مردم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یه سری آدم های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زور کتک های مرحوم آقام دارم، ولی بالخره می فهمیم خیر و الح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ببینم چی میگه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بله آقا بله ما کتاب نخوندیم، سوادم خوندن نوشتن رو هم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ربع هم کلوم بشیم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نه که من براش نطق 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نه آقا نه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فقط گوش بدم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حسابیه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ولی تو این یه سال و نیم گذشته ، از وقتی که اومده نشده ما یه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تا کی ریق رحمت رو سر بکشه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من از این آقا بدی ندیدم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خیلی هم آدم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محمد تقی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زنش لنگه نداشت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گذاشت رفت اینم داره روزها رو می شمره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رحمان؟ سالی یه ملک می فروشه و دود میکنه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اون یکی دیگه شون بدتر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نذاشت براشون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پسر و دختر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الن چیه زندگی روزگار اون پسر نکبتش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بندازین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اون بنده خدا همه عمرش رو کار کرد و جمع کرد برای اینا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کم هم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خودش براش جون کنده باشه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یه نیگا به آخر کار بچه های علی زغالی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ارزش یه چیز رو می دونه که او ال بدونه چیه و چه نفعی براش داره بعدم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خوابیدی سینه خاک، اون بچه چجور میخواد زندگی کنه؟ آدمیزاد آقا وقتی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ازش غافل شی تر می زنه به همه چیز و از همه کلون تر اینکه وقتی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ربطی دارند به هم، او ال هر روز باید به ضرب دگنک ببریش سر کار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دویماا تا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می کاری و جو برای چیه و شخم و آب و ویجین و بارون و کود و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...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کشاورزیم و دام داریم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بچه هم داریم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اگه بچه ندونه اال برای چی گندم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نمیشه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یعنی با عقل من جور در نمیاد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بذا اینجوری بگم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همه مون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خوب و بد رو تشخیص نمیدن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انگاری اال وجود ندارند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نمیشه آقا جان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طوری با مردم معاشرت کنه انگاری نمی فهمند یا لزم نیست بفهمند یا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 باشه من یه چیز رو نمی فهمم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چطور میشه آدم برای مردم کار کنه ولی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دونند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بعدشم، اگه این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»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آقا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«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داره برای مردم کار می کنه، اگه با ادق دل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چیزی خودشون رو به آب و آتیش می زنند که هیچی از سر و تهش نمی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فقط یه عده ای خام این طرف میشن و یه عده خام اون طرف و برای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کدومشون برای مردم و مملکت نیست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برای جیب خودشونه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این وسط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 گفتند اون بالها هرچی بشه به حال ما توفیری نداره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جنگ هیچ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زدند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فقط گوش می دادند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چند نفری هم بودند که با یه اطمینان خاای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48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مدام بهشون می گفت هیچ وقت با هم تو روستا راه نرین مادر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قربون قد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نگاشون می کرد و اورتش باز می 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همیشه هم اسفند دود می کرد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براشون یکی از خط قرمزهای مهم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هر وقت جمع می شدیم، مادرم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 کاری بودند و زحمت کش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پشت همدیگه بودند و احترام پدر و مادر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عمه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ملک و املک هم کم نداشت بابام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همشون داده بود خودشون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آخری، همه عروس هامون یا دختر عمو هام بودند یا دختر خاله یا دختر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جورایی ستون روستا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همه شون رفته بودن سر خونه زندگی شون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بجز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نشست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 این طرف هم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7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تا داداش رعنا که محبوب همه مردم بودند و یه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آقام برای خودش هیبتی داشت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آخرش حرف بابام بود که به کرسی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میشد طوری که برخی اوقات با داداش بزرگم بحثشون میشد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ولی خب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سالها منتظرش مونده بود، خیلی از رسم و رسومات رو زیر سبیلی بی خیال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کنه به یه بابای مهربون که بخاطر بچه آخرش که دختر هم بود، چیزی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 طرفی دیگه هم کلومی با آقا، بابام از اون آدم جدی و سخت تبدیل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اورتش پر بود از خط های عمیق و چین های درهم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 که به دنیا اومدم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همه چیز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کار کردن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تربیت بچه هاش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حلل و حروم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رسم و رسومات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سوگلی بابام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خدا بیامرز تا من بیام خیلی به خودش سخت گرفته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یعنی بیشتر از اون چیزایی که لزم بودند داشتم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ته تغاری خونه بودم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داشتم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همه چیزایی که برای خوشبختی یه دختر دهاتی لزمه من داشتم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 نفس و همه کس هم بودیم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ایران ، دختر آقا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اون سالها من همه چیز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مادر من باشه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این شد که من و ایران تا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15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سالگی هم بازی و هم کلوم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گلستون میشن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آقا که وضعیت رو می بینه به عیالش میگه حواسش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بعد از من رنجور میشه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 طرف دیگه تو این مدت پدرم با آقا رفیق گرمابه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که می مونند همه پسر بودند و هر کدوم سی خودش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مادرم بنده خدا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مادرم خدابیامرز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13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شکم زایده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 این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13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تا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5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تاش می میرند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اونایی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من یک سال بعد از دختر آقا به دنیا اومدم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آخرین بچه ننه بابام بودم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رو 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جار و جنجال می کردند یا بهمون منفعتی که براشون داشت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البت اینا بعدا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زدند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نادون هاشون خر می شدند، زرنگاشون برای فلن پولی که می گرفتند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درک می کردند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ولی بعضیا ببخشی آقا ببخشید با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...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یر دیگرون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...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 زند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همون چیزی که می فهمیدند رو می گفتند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همون اندازه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کاروانسرا که پرده و پشتی نمیذاره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.«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بیشتر اهالی روستا حرف خودشون رو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49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اعتراضی از من بلند شود گفت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از کنارم گذشت و شانه اش را محکم به شانه ام زد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قبل از آنکه ادای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ایران با آن نگاه قاطع ولی مهربان و قشنگش چند لحظه بهم خیره 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چی شده ایران؟ جون آقا بگو دارم میفتم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آقا کجاست؟ بابام؟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15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سال داشتم و ایران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16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سال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من خوشبخت ترین دختری بودم که می شناختم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آن سال شوم رسید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سالهایی که به آرامی و خوشی از پی هم می آمدند و می رفتند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خویشان و خانواده ام بزرگ شدم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آن سالها تنها تجربه من از زیستن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همه اهالی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اینطور بود که من در دنیایی کامل جدا از دنیای هم ولیتی ها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میذاشت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همراه ایران باشم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بدون اطلع برادرهایم و مادرم و همه فامیل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داشت، خودش از آقا خواسته بود تو همه کلسهایی که آقا برای ایران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مادرم و برادرهام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اما پدرم برخلف چیزی که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57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سال بهش مصراا باور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داشتن من خلف همه باورها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سواد داشتن من ممنوع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حتی برای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پسرهاش رو باسواد کرد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اما سواد داشتن من یه چیز متفاوت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سواد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بودند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پدربزرگم مل بود و خوندن نوشتن رو به پدرم یاد داد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پدرم هم همه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کل روستای ما فقط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12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نفر سواد داشتند و نه نفر از این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12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نفر تو خونه ما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البته بیشترش با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... 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من دختر خوشبختی بودم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 زمانه ای بودیم که تو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تقریباا همه وقت من بین خانواده خودم و خانواده آقا سپری می 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 داد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بهترین هم بازی رو داشتم تو همه روستا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ایران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برا همین،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بود که در تنهایی های دو نفره مون، همه اندوخته زندگیش رو بهم درس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همه شون رو نگه می داشتم و دلم به وجودشون قرص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تو خونه مادرم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قربون ادقه یادم می موند نه اون اخم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که البته کارساز تر هم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احترام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قربونم می رفت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من اینو از عمق چشماش می فهمیدم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همیشه هم اون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گرفت به اخم خم بر می داشت، تا منو بخاطر اشتباهم عقاب کنه، تو دلش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ابروهای داداش بزرگم که کم کم داشت در خیلی موارد جای پدرم رو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غوغای زندگی و خوشبختی و احترام و عشق به همدیگه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همون لحظه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دور همی های ما ساکت بود و بی هیاهو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اما درون تک تکمون غوغا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کردند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جدا جدا می رفتند، جدا جدا می نشستند و همینطور بر می گشتند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این موضوع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برای همین همیشه جدا جدا تو مراسم ها شرکت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بالتون بشم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چشم بد خونه خراب کنه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اونا هم همیشه حواسشون به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50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کلمه و معنی و مفهومش نمی دونم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سوالتش مثل چنگک قصابی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به کلی افکارم در هم پیچید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احساس کردم به کلی چیزی در مورد این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مردم همه مملکت چی؟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اند؟ که به عنوان خانواده کاری که دوست دارند رو بکنند؟ مردم روستا چی؟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که اون کاری که دوست داری رو بکنی؟ خانواده ات چی؟ فکر می کنی آزاد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بذار اینجوری بپرسم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تو فکر می کنی آدم آزادی هستی؟ به این معنی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آزادی در مقابل چی؟ یا آزادی از چی؟ یا آزادی برای چی؟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لحظاتی سکوت کردم و ادامه دادم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آزادی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فکر می کردم گیج تر می شدم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برای اینکه بهتر متوجه شوم گفتم؟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مدتی طول کشید تا متوجه سوالش شوم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بعد هرچه بیشتر در موردش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تا حال به این کلمه فکر کردی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آزادی 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سوالت من نباشد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گلویش را ااف کرد انگار که من را به گفتگویی دعوت کند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هرچند موضوع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آرامی شکوفه های بادام را تماشا می کردیم و به سمت کوه می رفتیم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بنایش بر سکوت بود، چیزی نمی توانست به حرف بیاردش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 هم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ساکت بمانم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اگر بنا بود چیزی بگوید خودش شروع می کرد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اگر هم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کوتاه تر کردم و با آنکه دلهره ای لجوج آزارم میداد تصمیم گرفتم فعل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آرامی گرفت و گامهایش را سنگین تر کرد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 هم قدم هایم را آرام تر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عزیزم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شانسی نداری مقابل من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نفسش ضرب گرفته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دستم را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پوزخندی زدم که این معنی را داشت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 دختر دشت و دره و کوه و تپه ام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رساندم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کنار دستش که رسیدم شانه ام را محکم به شانه اش کوبیدم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خودم آمدم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پاشنه گالش ام را ور کشیدم و به طرفه العینی خودم را به او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قبل از اینکه چیزی بگویم با سرعت از کنارم و گذشت و از من دور 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مسابقه میدی؟ تا کمر شرز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سمت در حیاط خیز برداشت و همزمان گفت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ساخت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بقچه رو برداشت و روی کولش با یه چادر رنگی محکم کرد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میشد و دندان های کج و معوج اما سفیدش شیرین ترین چهره را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بعد آن لبخند یگانه اش بر اورتش نشیت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دهانش تا بناگوش باز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کنیم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خارج از خونه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الن فقط باید یه کار بکنیم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باید این بقچه رو ببریم یه جایی مخفی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51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سمت چشمه و ادای ایران را از عقب می شنیدم که گفت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ککش هم نمی گزه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احساس شعف کردم و از خوشحالی داد زدم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دویدم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سرم رو بال بردم و کمر شرز را دیدم که سنگین خوابیده و از قدم های ما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حال ولش کن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نیگا کن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رسیدیم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عدله؟ یعنی می گی می شنیدم و جواب ندادم؟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عجب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یعنی تو واقعا نمی شنیدی؟ یا من رو خر کردی؟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هان؟ هان؟ چی شده؟ چرا داد می زنی؟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آهاااااااای کجایی؟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چند بار هم ادام کرده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فرو رفته بودم که اال متوجه نگاه کنجکاو ایران نشده بودم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ضمن اینکه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انجام میده شاده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اگه نتونه انجام بده غمگینه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 این مدت چنان در خود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آدم نیست، مثل مرگ، زلزله و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...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، هروقت آدم کاری که دوست داره رو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غمگین می شدم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همینطور که فکر می کردم، دیدم بجز مواردی که دست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چون این کار از نظرشان خیلی بود و من هم نمی توانستم انجامش بدهم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بودم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برادرهایم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دوست داشتم وقتی آنها را می بینم بپرم بغلشان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ولی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برادرهایم با امر و نهی می گوید بپوش یا نپوش غمگینم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عاشق خانواده ام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شاد نیستم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 اینکه چادرهای رنگی مادرم را دوست دارم اما وقتی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شادم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اما وقتی مجبورم بخاطر حرف پدرم چیزهایی رو از بقیه مخفی کنم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وقتی با پدرم هستم شادم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وقتی کاری که دوست دارم رو انجام میدم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متفاوت با دیگری شاد یا غمگین شود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مثل وقتی من با ایران هستم شادم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خیلی گیج نبودم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 این حد می فهمیدم که هر کسی ممکن است با دلیلی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اگه آزاد نبودیم که زندگی نمی تونستیم بکنیم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یا مث ال در مورد کلمه شادی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یا خانواده اش یا روستا یا مملکت سوالی نداشت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خب همه آزادیم دیگه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اومده بود و هر کسی هم نظری داده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ولی کسی در مورد آزادی خودش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بقیه هم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تو خیلی از اجتماع های مردم روستا بحث آبادی روستا پیش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مورد اینکه آزادی داره یا نه ؟ در مورد کلمه ای مثل آبادی شنیده بودم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هیچ وقت نشنیده بودم کسی در مورد این کلمه سوالی داشته باشه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یا 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آزاده یا نه؟ مردم روستام؟ مردم مملکتم؟ مگه نیستیم؟ در همه این سالها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آویزون 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یعنی چی که آزادم یا نه؟ از چی؟ یعنی چی که خانواده ام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هرکدوم به گوشه ای از مغزم گیر کرد و سنگینی غیر قابل تحملی ازش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52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نمی توانند با هم آواز بخوانند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با هم آب بازی و آب تنی کنند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مردم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نروند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نمی توانند خانه هایشان را هرطور که دوست دارند درست کنند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 خواهند تربیت کنند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نمی توانند تصمیم بگیرند به فلن مراسم بروند یا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هایمان آزاد نیستند چون نمی توانند بچه هایشان را آنطور که خودشان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کنیم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شادی هایمان را مخفی کنیم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آرزوهایمان را مخفی کنیم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خانواده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من آزاد نیستم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تو آزاد نیستی چون باید توانایی هایمان را مخفی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من در بهت فرو رفته بودم ولی ایران ادامه داد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چون مردم ازادی نیستیم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بشود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چرا باید کتاب ها را مخفی کنیم؟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(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کتاب؟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)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لحنم به گونه ای بود که ایران متوجه پرسش حذف شده ام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غش نکنی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همه اش کتابه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کردم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چند تا دیگه بقچه اونجا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ایران به نگاه پرسشناکم جواب داد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ایران بقچه رو گذاشت داخل سمی که پشت تخته سنگ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سریع نگاه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یادت نره دختر احرام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گفتم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خودم رو جمع و جور کردم و با خنده ای دردناک به نحو رسوا گونه 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نگانی اندوهگین به من خیره شده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ایران برایم عزیز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عزیزترین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بلیی سرم آمده کفش و جورابم را درنیاوردم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ایران با چشم هایی نگران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ایران پایم را بیرون کشیدم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هرچقدر که ایران اارار کرد و از ترس اینکه 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یالهای کمر شرز پیچید و آرام خاموش 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خودم مسلط شدم و با کمک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چپم زیر تخته سنگ گیر کرد و آه از نهادم بلند 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فریادم چند بار بین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سخت، تخته سنگ را به یک طرف حرکت بدهیم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انگشت شصت پای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اینکه سوالی بپرسم به طرفش رفتم و کمکش کردم بعد از چند تلش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خورده بالتر بود و شروع کرد به هل دادنش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همچنان ابور ماندن و بدون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برگشت و اطراف رو ورانداز کرد بعد دوید به طرف یه تخته سنگی که یه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بقچه رو گرفتم بعدم کمکش کردم بیاد بال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بال که رسید اول به عقب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خودم رو سریع رسوندم بالی چشمه، دستم رو به سمت ایران دراز کردم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بله بله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دختر احرام من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فرزی تو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یواش برو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خسته شدم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باید بریم بالی چشمه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خدای من چقدر تر و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53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اینجوری و در حالت اول اال هیچ وقت متوجه نمیشن که آزاد نیستن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فقط یک مدل خاص از انواع زندگی کردن می تونه اونها رو خوشبخت کنه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مدل از انواع زندگی کردن رو بلد باشند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یا اینکه این باور رو داشته باشند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همین الن فهمیدم که ساده ترین راه گرفتن آزادی از مردم اینه که فقط یه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چیزهای بیشتری بدونم احتمال اینکه یک آدم آزاد نباشم بیشتر میشه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 تازه امروز فهمیدم که آزادی چیه؟ و تازه الن فهمیدم که هرچی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متعجب ایستاد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انگار مغزش خاموش شده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چیزی در ذهنم دوید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:»-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چند جور می توانند زندگی کنند؟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برایشان چکار می کند؟ مردم می دانند آزاد نیستند؟ اال مردم می دانند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>- »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آقا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«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سلیقه مردم را می داند؟ مردم چی؟ مردم می دانند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»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آقا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«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احبتش هنوز تمام نشده بود که پرسیدم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مبارزه می کند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چیزهایی را نه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....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بعد از مدتها حرف زدن گفت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پدر من برای اینها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سلیقه شان چیست؟ و ما باید چه چیزهایی را انجام بدهیم و 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یا نه و همه اینها در حالیست که اال هیچ گاه به طور مشخص نگفته اند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زندگی کنیم، خودشان تصمیم می گیرند که ما مطابق سلیقه انها زیسته ایم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بوده 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چون همان کسانی که ما را مجبور می کنند به طور خاای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نیست چگونه به این نتیجه رسیده اند که زندگی ما برخلف سلیقه آنها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برخلف سلیقه شان زندگی کرده ایم، به زندان برویم یا برویم چون معلوم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ممکن است ما دقیقا مطابق سلیقه آنها زندگی کنیم اما به جرم اینکه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همان چیزی که کامل مطابق سلیقه آنهاست توافق کنیم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این ترتیب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کردن چگونه است، نمی توانیم با آنها حرف بزنیم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حتی نمی توانیم در مورد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گویند زندگی کنیم در حالیکه حتی برای اینکه بفهمیم سلیقه شان در زندگی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سلیقه و تجربه شان چقدر و چگونه است؟ ما مجبوریم همانطور که آنها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را تعریف می کنند که اال نمی دانیم کی هستند؟ نمی دانیم دانش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چگونه با هم زندگی کنند؟ ما آزاد نیستیم چون کسانی برایمان زندگی کردن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؟ با مردم دیگر کشورها چگونه رابطه داشته باشند؟ پرچمشان چگونه باشد؟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هایی داشته باشند؟ چگونه برای عزیز از دست رفته شان مراسم ختم بگیرند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دعواهایشان رو حل کنند، چگونه شهرهایشان را درست کنند؟ چه جشن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چگونه زندگی کنند، چگونه عروسی بگیرند، چگونه معامله کنند، چگونه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مملکت ما آزاد نیستند چون نمی توانند خودشان و با هم تصمیم بگیرند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54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همینطوره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غذا خوردن و رنگ فقط دو تا جزء از زندگی کردنه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زندگی کردن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خوشش بیاد یکی دیگه نه، چطور میشه ندونن همه اجزاز زندگی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قورمه سبزی دوسته داشته باشه یکی دیگه نه، یا یکی ممکنه از رنگ زرد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همه چیز ما اثر میذاره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وقتی همه قبول دارند که تو یه خانواده ممکنه یکی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یک سلیقه برای زندگی و همه مون میدونیم که سلیقه زندگی کردن ما روی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مردم رو دوست داره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چون خودش، فقط یکی از همه این مردمه با فقط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کار رو بکنند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هیچ کس نمی تونه بگه مادر همه مردمه یا مثل یه مادر همه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ولی حواسش به همه هست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وقتی مردم مادر ندارند باید خودشون این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تا بچه ای که داره و همه شون با هم فرق دارند، قانون میذاره تو خونه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چجوری؟ طوری که حقوق همه رعایت بشه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همونطور که یه مادر برای ده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بشه، باید در مورد نحوه با هم زندگی کردن یه چیزایی مشخص بشه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کردن این همه موجود متفاوت با هم ممکنه منجر به گرفتن آزادی یکی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آزادی فقط یه خط قرمز وجود داره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خودش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خود آزادی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چون زندگی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فرق داره، پس نمیشه تعین کرد کدوم روش برای کدوم کار بهتره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برای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تنهایی بهتر از جمعه یا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...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این دلیل که احساس و عواطف همه با هم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زرد بهتر از رنگ آبیه، یا دریا بهتر از کوهه یا حرف زدن بهتر از حرف نزدنه یا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فقط یه مدل باشه؟ یا فقط یه مدلش خوب باشه؟ وقتی نمیشه گفت رنگ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کرد؟ وقتی همه اجزای زندگی تا بی نهایت متنوعه، چجوری ممکنه خودش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ازشون پرسید میدونی زندگی کردن چیه؟ میدونی چند مدل میشه زندگی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چیه؟ فقط باید سوال ها رو مطرح کرد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جواب رو پیدا می کنند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فقط باید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رو ببیند به سمتش حرکت می کنند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برای اینکه بدونن نور چیه؟ آزادی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نظر اونها تاریکه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تازه قبلش باید بدونن نور چیه و کجاها هست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وقتی نور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کار کردن به نظرم تلش برای دعوت مردم به حرکت به سمت جایه که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محافظت نمی کنند؟ مردم به سمت تاریکی حرکت نمی کنند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اینطوری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وقتی همه یا بیشتر مردم کمک کنند، چیزی که به دست میاد رو بهتر ازش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متحمل بشن، به مردم این چیزها رو یاد بدن، مردم هم کمک نمی کنند؟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بجای این همه سختی که مخفی کردن نوع زندگی کردن باعثش میشه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امتحان کنند ببیند چه مزه ای میده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نظرت اگه آقا و بقیه دوستاش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 مورد انواع دیگه زندگی کردن چیزی بدونند یا ولو به اورت مخفیانه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بهشون میده و بقیه انواعش ضد آزادیه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لذا اال در ادد این برنمیان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حالت دوم که بدتره اینه که فکر می کنند فقط یک مدل زندگی کردن آزادی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55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دارند، و دغدغه مردم رو هم دارند باید درباره مشاهدات و تجربه شون با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طبعا افرادی که امکانات بیشتری برای مشاهده و تجربه انواع زندگی کردن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که آدم ها بسته به خانواده، هوش و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...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درک متفاوتی از زندگی دارند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اما به روشی که داشتند باور نداشتم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 اینطور فکر می کنم که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این درسته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 اینکه با شجاعت و به قصد کمک به مردم کار می کنند شک نداشتم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*******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کدوم موضوع؟ مگه چی شده؟ بابای من و تو چی شدند؟ چکار کردند؟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جا خوردم و با ترس پرسیدم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یه کم جدی باش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مربوط به بابای منه و بابای تو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نه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بعدم اال کسی اینجا باشه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خب باشه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چی میشه؟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نمی دونم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ادای راه رفتن اسب رو نشنیدی؟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کی؟ کی اینجاست؟ کجاست؟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یکی اینجاست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اومد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همینکه به من رسید گفت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گفتم باشه و دویدم به سمت پاین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ایران هم به آرومی پشت سرم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خواستی حرف می زنیم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دارم می بینم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بیا کمک کن سم رو ببندیم بریم پاین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بعد تا هر وقت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غرق میشم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تو خودم غرق میشم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چجوری؟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اگه زودتر حرف نزنیم خودم خودم رو خفه می 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کجاااااااااااااایییییی؟؟؟؟؟؟؟؟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اومدم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مثل دیوانه ها در حال گفتگو با خودم بودم که با فریاد ایران به خودم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ادعا کرد فقط فلن روش برای رابطه با خدا وجود داره؟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«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تنوع و تفاوته، بدیهیه که روابط آدم ها با هم متفاوته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پس چطور میشه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خانواده اش، با دوستاش، با وسایلش، با طبیعت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وقتی اساس طبیعت بر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ترکیب کرد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یکی از مهمترین اجزاء زندگی روابطه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رابطه آدم با خودش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بی نهایت اجزاء داره که این اجزاء رو میشه در بی نهایت حالت با هم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56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خاطراتم زندگی می کردم در حالیکه تلش می کردم دنیای جدیدی برای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در همه دنیاهایی که می توانستم تصور 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برای آنکه دق نکنم در ویرانه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شدم به تنهاترین آدمی که می شناختم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در دنیای خودم و دنیای خویشانم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هیچ شباهتی به هیچ دختری یا زنی در روستایمان نداشتم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 تبدیل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عزیزترین کسان ام رو از دست داده بودم، پدرم نبود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مادرم نبود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...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چیزها فرق کرده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در خانواده ما، در روستای ما و در مملکت ما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از زمانی شروع به فهمیدن این تفاوت های عمیق و مهم شدم که خیلی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گردآمده بودند تا زندانی خطرناکی که خودم بودم نتواند فرار کند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تبدیل شده بود به اردوگاه عظیمی که ترس ها و رنج ها و ضعف هایم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اوقات از بی خوابی رنج می کشید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خواب هایم که تنها امکان رهایی بود،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کنج تاریک خانه محبوس می کرد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میلی به نان و آب نداشت و غالب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بخوانم یا در دشت دراز بکشم در حالیکه کالبدم از ترس خودش و مرا 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می خواستم راه بروم یا بدوم یا موهایم را شانه کنم یا با ادای بلند شعر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آرزوهایی که عقاب شدید داشتند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حتی کالبدم برایم غریبه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آزارم میداد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بودم با نیازهایی که رفع نمی شدند و عواطفی که درک نمی شدند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من در هوایی نفس می کشیدم که برایم مسمویت زا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 بیگانه 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نمی توانستم رفعشان 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من نیازمند تعداد زیادی نیازهای ممنوع بودم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بستر جریان بی شمار زندگی بود نمی یافتم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 من نیازهایی ایجاد شد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زندگی رشد یافته بودم که غالب ملزوماتش را در آنجا که از گذشته ای دور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پیرامونم کشف می کردم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 برای ساختن و تجربه کردن گونه ای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>***********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 به تدریج بالغ می شدم و به آرامی تفاوت هایم را با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میشه و نتیجه ای هم که به دست میاد توسط خود مردم پاسداری میشه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جمعی شکل می گیره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اگه خواست جمعی باشه، منجر به توانایی جمعی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باهاشون مدام حرف می زنند و عمل طور دیگه ای زندگی می کنند، خواست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وقتی ببینند نمی تونند اینطور زندگی کنند و از طرف دیگه افرادی هم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مردم بتونند تا جایی که ممکنه اونطور که دوست دارند زندگی کنند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همونطور که فکر می کرده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پس بهترین مدل با هم زندگی کردن اینه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چیز از این جوابها برای مردم روشن میشه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هرکس یه جوابی داده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بدون اینکه بگن جواب درست اینه یا اون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هرکسی به جوابی میرسه و یک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خودشون رو از مردم مخفی نکنند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آخر اینکه برای مردم سوال طرح کنند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مردم حرف بزنند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درباره مشاهدات خودشون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دیگه اینکه نوع زندگی کردن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57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فقط میگن بذار مردم هم در مورد زندگیشون، خونه شون، محله شون،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این طرفی ها که نمیگن تو دیگه شاه نباش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یعنی خودشون اینجوری میگن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چی وضعش بهتر باشه وضع شاه هم بهتر نیست مگه؟ پس مشکل کجاست؟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زندگی خوب برای مردمه؟ خب مگه شاه مملکت جز این میخواد؟ کشور هر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اینه که اونایی که احبت از آزادی می کنند هدفشون پیشرفت مملکت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یک ساعت خوش ندارم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 هرچی فکر می کنم نمی فهمم چرا؟ مگه غیر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نامه اش رو خوندم آروم و قرار ندارم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 از نگرانی برای ایران و آقا و پدرم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منفجر کنه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بعدشم هرکی هم اینور جبهه است به بند بکشه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 وقتی این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نمیره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نوشته بود حرف و حدیث هایی شنیده که شاه میخواد مجلس رو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شاه به کلی یه منش دیگه داره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آبش با مشروطه چی ها تو یه جوب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چطوری زندگی کنیم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ایران تو آخرین نامه اش گفته بود آقای محمد علی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داشتنشون اینهمه خون و جون بدیم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اینکه در تنهایی خودمون و بین جمع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چیزهایی که به دست آورده بودیم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چیزهایی که ظاهرا اال نباید برای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دونستم چه بلیی سر همه چیزهای خوبی که داشتم اومده؟ ایران، پدرم، آقا،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چند روز گذشت و خبری نشد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دلم مثل سیر و سرکه می جوشید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>*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جانیان را شاداب کردند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روزهای گرم و طولنی تابستان عبور دادند، با چوب راهزنان ربوده شدند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ریختند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بی ثمری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تک غنچه هایی که باقی ماندند و به سختی خود را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هنوز نیمی از بهار باقی بود که از سرمایی کشنده کبود شدند و به خاک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بهار بلوغ من، زیبا ترین شکوفه ها بر شاخه های درختانی بی شمار رویدند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 توانستم زندگی های جدیدی خلق کنم، زندگی هایی را از دست دادم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خودم بسازم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من در همان سالی که بالغ شدم و زاینده، در همان سالی که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58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از هر جهت به نفعشون باشه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هزارتا مثال می تونم بزنم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خب اینطوری خیلی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طرف دیگه مردم همیشه به چیزای جدید روی خوش نشون نمیدن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حتی اگه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حداق یه حسینیه یا مسجد هست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همین دهات ما چهارتا مسجد داره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چن تا شهر بزرگ از قضیه باخبر میشن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اما از اونطرف تو هر دهات کوره 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روزنامه نیست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خب اینکه عیب بزرگی داره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اینطور که باشه که فقط مردم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مگه از هر ده نفر چند نفر با سواد اند؟؟ تازه تو شهر و روستای ما که خبری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تو اون می نویسند و اونا رو به دست مردم می رسونند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این خیلی خوبه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تو ذهنم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اینکه یه عده آدم با سواد و خیرخواه مردم و مملکت حرفاشون رو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آخوندها مخالف اند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یه دفعه چیزی که ایران در مورد روزنامه گفته بود اومد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که میشه حدس زد مسجد و حسینیه 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اما اینطور که شنیدم بیشتر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چیزی که به ذهنم میرسه اینه که با مردم حرف بزنند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اما چجوری؟ تنها جایی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ورمیدارند راه میفتند طرف آجان ها و درباری ها؟ اینکه قطعا نمیشه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تنها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میگن مبارزه می کنیم یعنی چی؟ چطور مبارزه می کنند؟ یعنی چوب و چماق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میگن؟ اون طرفی ها چی میگن؟ روزنامه چه شکلیه؟ مجلس ؟ اال اینکه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وجودم رو شعله ور کرده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اشتیاق برای اینکه بدونم این آدم خوب ها چی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آروم آروم نگرانی و دلتنگی جای خودش رو داد به شور و اشتیاقی که همه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روش های من با روش های اون همه آدم حسابی خیلی فرق داشت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نمیدونم چجوری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واقعا نمیدونم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یعنی تو ذهن خودم می دونم ولی انگار راه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گفتم که مگه من جزو این مردم نیستم؟ خب منم میخوام کمک 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روزهایی که به عملی کردن برنامه ام نزدیک می شد حتی اینطور با خودم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 گذشت دلیل بیشتری برای توجیه کاری که تو ذهنم بود پیدا می کردم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داشتم در مورد جزئیاتش فکر می کردم و برنامه می ریختم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هرچه بیشتر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بیشتر گذشت و خبری نشد، یواش یواش بدون اینکه خودم متوجه باشم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سرم چی میگذره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اوائل سریع حواس خودم رو پرت می کردم ولی هرچه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فکر کردنش هم ترسناک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طوری که حس می کردم همه می دونند تو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بخوابم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شب ها که بیخواب بودم ذهنم به چیزهایی فکر می کرد که همون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داشتم خفه می شدم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نفسم بال نمیومد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بعد از اون شب دیگه نتونستم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ایران بودم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یه شب خواب خیلی بدی دیدم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نصفه شب از خواب بیدار شدم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ترند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مهربون ترند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روز و شب رو با همین افکار سر می کردم و منتظر نامه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شهر و کشوری هست نه پادشاهی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بعدم هرچه وضع مردم بهتر باشه آروم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شهرشون نظر بدن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بالخره اگه مردمی در کار نباشن که نه خونه و محله و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59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یکی از قانون های سفت و سختی که در مورد دخترا هست اینجا خیلی کمکم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محض اینکه این جمله تو ذهنم چرخید چشام برق زد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نباید زن باشم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اتفاقاا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باید کمترین نقطه ضعف رو داشته باشم و زن بودن بزرگترین ضعفه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بره باید برای هر مترش یه اتفاقی رو پیش بینی کنه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نه نه اینطور نمیشه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این راههایی که اال امنیت نداره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یه دختر تنها اگه بخواد این مسافت رو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نمی تونه تنها هیچ جایی بره، چجوری میشه از اینجا تا تهران برم؟ اونم تو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برای رفتن به خونه همسایه باید حتما حتما اجازه بگیره و به هیچ عنوان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البته اینها کوچکترین مشکلته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مشکل بزرگم اینه که وقتی یه دختری مثل من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چون اال نمی دونستم چطوریه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به تهران هم رسیدم یه کاریش می 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همزمان باشه با سفر از سبزوار به تهران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برای تهران هیچ برنامه ای نداشتم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درشکه میره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تو سبزوار هم نباید اال معطل میشدم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باید طوری می رفتم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تاریکی و با روبند می رفتم اونجا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پرس و جو کرده بودم که چه روزی از اونجا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کیلومتر پاین تر از دهات ما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باید ابح خیلی زود پیاده راه میفتم تو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درشکه می رفت شهر که با اونم نمی تونستم برم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یه دهات دیگه دو سه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یا من رو جایی که نباید باشم میدید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دوماا از روستای ما هر هفته دوبار یه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زمان مناسب بودم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اول که هیچ کس از دهات ما نباید موضوع رو می فهمید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آخر پیه همه چیز رو به تنم مالیده بودم و هیچ شکی نداشتم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فقط منتظر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چند لحظه نمی رسید که ذهنم مشغول چیدن جزئیات میشد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دیگه روزهای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ببینم چه خبره؟ چیه موضوع؟ بارها میشد که بی خیالش می شدم اما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میخواستم برم تهران هم پدر و آقا و ایران رو پیدا کنم هم خودم از نزدیک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برنامه ام انجام دادن یک کار محال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محال و نشدنی و ترسناک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بیم و امید هی کامل ترش می کردم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دقایق و ساعت های شب و روز درگیر این جور چیزا بودم و برنامه ای که با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 کردم و فکر می کردم همه همه جای ایراین همین طوراند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تمام لحظه ها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تا همن چند موقع پیش اال چه میدونستم اینا چیه؟ خوش و خرم زندگی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بدونند چیزای بیشتری میخوان و سخت تر زیر بار می رن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نمونه اش خودم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گیر افتاده بودم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فقط در مورد یه چیز مطمئن بودم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مردم هرچی بیشتر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متوجه موضوع بشن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ذهنم اال آروم نمی گرفت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تو یه معمای غیر ممکن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داشت بفهمند و قبول کنند و عمل کنند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خیلی طول می کشه تا یواش یواش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خودشون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بعدشم اینجور چیزا رو نمیشه سریع به مردم گفت و ازشون انتظار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راحت میشه بیشتر مردم رو علیه اون بدبختا کرد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یعنی در واقع علیه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60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بدنت آویزون نیست و مدام فکر نمی کنی تو یه اتاق یک در یک متری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کردن هم هست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مدلی که ادکیلو زنجیر و وزنه و میخ طویله از اد جای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تمرین می کردم و روزها میومد و میرفت، احساس کردم این مدل از زندگی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با خودم می گفتم واقعا همه چیزمون بهتر از مرداست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اما همینطور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شرفم به باد میره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فکر می کنم همه عالم دارن منو دید می زنن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روزهای اول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کردم اگه اون مدل مردونه راه برم مرتکب بزرگترین گناه شدم و همه عفت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 اینکه تو اتاق تاریک نصفه شب فقط خودم بودم و خودم، احساس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گرفتم حداقل ده روز همه اینا رو تمرین 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روزهای اول اال نمی تونستم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فکر می کردم بیشتر متوجه دشواری وضعیت میشدم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برا همین تصمیم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دم دستم بود بذارم زیر آرنجم و تا جایی که می تونم کش بیام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... 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هرچی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همیشه به هم چسبیده باشه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حال چطور هر لنگم رو یه طرف بندازم و هرچی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سانت جا رو نمی تونم اشغال 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جمع و جور و همونطور سر پاین و پاهام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اطرافم باشه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 مورد نشستن طوری بزرگ شدیم که عمل بیشت از سی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های پاشنه خوابیده قدم های یه متری رو شلنگ انداز برم و حواسم به همه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مرد وارد جایی نشیم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زودتر از یه مرد سلم نکنم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بعد حال چطور با کفش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همیشه روبند داشته باشیم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هیچ وقت جلو یه مرد نباید راه بریم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زودتر از یه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سریع راه بریم و سرمون پاین باشه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کاری به اطرافمون نداشته باشیم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بزنم؟؟ بیست سال بهمون مدام گفتند وقتی راه میریم با قدم های کوچیک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غرور سر و سینه ام رو بدم بال و ااف تو چشای طرف نگاه کنم و حرفم رو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یه دفعه چاک دهنم رو باز کنم و ادام رو تو گلوم بچرخونم و با اعتماد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شمرده حرف بزنم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حال بعد از این همه اینطوری حرف زدن چطور می تونم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بزنم به زمین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جواب هام کوتاه و بدون خنده و عشوه باشه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مودب با وقار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خفیف حرف بزنم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وقتی حرف می زنم باید سرم رو پاین بندازم و فقط زل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مدام تو گوشم خوندن که وقتی حرف می زنم نباید ادام رها باشه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باید آروم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ساله که پدر و مادر و برادر و خاله و عمه و عمو زن همسایه و آخون دهمون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زندگی کردنم مردونه میشد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سخت ترین قسمت کار همین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بیست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نماز خوندن، غذا خوردن، خوابیدن، نگاه کردن و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....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هرچیزی مربوط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سادگیا نیست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باید نحوه حرف زدن، راه رفتن، نشستن، احوالپرسی کردن،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باورم نمیشد یه روز بخاطر سبیلم اینقدر خوشحال بشم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اما موضوع به این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اورتش رو تمیز کنه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منم عدل اندازه یک جوون بیست ساله سبیل داشتم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 کنه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هیچ دختری حق نداره تا زمانی که نرفته خونه شوهر آرایش کنه یا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61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بعد از برگشت، چگونه زن بودن را خودم برای خودم تعریف و تعین 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من تجربه ها و خاطرات فوق العاده ای با زن بودن داشتم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تصمیم داشتم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مرد بودن مشکلی داشته باشد، بخاطر اینکه زن بودن هم هیچ مشکلی ندارد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تاریکی از خانه بیرون زدم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دیگر تمایلی به مرد بودن نداشتم نه بخاطر اینکه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آروزی همیشگی ام برای مردن بودن، به اکراه در کالبدی مردانه خزیدم و 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گریه ، زن بودن را برای مدتی در اندقچه کوچکم مخفی کردم و برخلف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ملزومات و مقدمات رو تا شبی که فردایش راهی شدم آماده کردم، شب با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حتی هوایی که تنفس می کردم دلپذیر تر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گذشت اعتماد به نفسم بیشتر می شد و ترس هام کمتر می شد و به مرور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داری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خلاه که اون ده روز یه دوره کامل خودشناسی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هرچه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تصمیم هایی می گیری ،چه تمرین هایی می کنی و با چه آدم هایی ارتباط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بخوای چجوری زندگی کنی بستگی داره به اینکه چطور فکر می کنی، 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قوی بودن، آزاد بودن، با سواد بودن و شجاع بودن اونها نداره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فهمیدم اینکه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کالبدمون رو احاطه کرده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تفاوت های مرد و زن در کالبدشون، رابطه ای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فهمیدم چیزی که اال اال وجود ماست، اون روح یا جان یا شخصیتیه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جور بشینم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فهمیدم مرد یا زن بودن هیچ رابطه ای با کیفیت زندگی نداره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فهمیدم زانوی پای راستم ده ساله درد می کنه فقط بخاطر اینکه باید جمع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آزادی در انتخاب باورها و اندیشه ها و آزادی در بروز عواطف و احساسات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رو درک نکند برای بقیه آزادی ها تلشی نمی کنند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آزادی درونی به معنی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درونی برسی و برای این باید مطلع بشی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مردم هم تا زمانی که آزادی درونی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برای به دست آوردن آزادی های مربوط به چگونه زیستن، بیاد اول به آزادی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موضوعات تا بزرگترین اونا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این موضوع مهم رو به کمال تجربه کردم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با مدلی که میگن زندگی کنی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فهمیدم آزادی چقدر موثره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 کوچکترین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مدل های دیگه ای از زندگی کردن وجود داره سخت می تونند مجبورت کنند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میان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نمی دونستم اینا رو بهشون می بندن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فهمیدم وقتی متوجه میشی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کردم زن ها وقتی به دنیا میان با همین زنجیر و وزنه و میخ طویله به دنیا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غلط، میشه هرکار میخوای با یه آدم بکنی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طوریکه همیشه احساس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میشه فقط با تکرار کردن و قطعیت بخشیدن برخی باورها، هرچند به کلی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مردونه نیست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منظوری آزادی در انتخاب مدل زندگی کردنه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فهمیدم چطور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زندگی رو لذت بخش تر می کنه و راحت تر و دلنشین تر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منظورم الزما مدل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خدای من باورم نمیشد همین چیزهای به ظار کوچیک و کم اهمیت چقدربود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هرچه پیش تر می رفتیم، آدم ها، درشکه ها و اسب های بیشتری را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راه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قبل از تهران بودیم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 پنج فرسخ دیگه تا کاروانسرا ازدحام عجیبی شده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گرگ و میش قبل از غروب بود که در چند فرسخی آخرین کاروانسرای بین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تهران ، هنگامه به توپ بستن مجلس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غیبت من با خبر شود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همینطور که در گاراژ مسافران قدم می زدم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زودتر مسافرها تکمیل شوند و راه بیفتیم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قبل از آنکه در روستا کسی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ترین مرحله ها را بدون مشکل انجام داده ام و تنها نگرانی ام این است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حال میدانم مسافر یکی از درشکه های خوب سبزوار هستم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یکی از حساس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>*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مسافران درشکه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دیگری از زن بودن هم هست که هیچ مشکلی ندارد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همانطور زندگی کنم تا مادران و دختران روستایمان به چشم خود ببینند نوع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6263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کنیم این بی ناموسا رو سر ببریم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......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آهان یه غلطی کردن تو سنخرانی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مفاسر کش نیستم آقا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برای خودم کبدبه بدبکبه ای دارم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داریم میریم کمک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ما سطق شده باشیم که بذاریم کشور رو این ابنه ای ها عوض کنند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بعد هر روز هم چیزای جدید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امروز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....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فردا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....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خصاله آقا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ببخشید آقا مگه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نداریم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خدایی تا وقتی گوشت بره و گوسفند باشه، می تونی خوک بخوری؟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لتخی، مواد مخدر قانونی، خوک، آقا خوک می خورند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اال مهذب رو کاری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اونا چی دارند که ما نداریم؟ دخترای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ون لخت، زنای چند مرده، خونه های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بدن که زندگیشون متوحل بشه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، من خودم هم رفنگ رو دیدم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آقا میدونی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جمع شدند و به مردم خر ما هی وعده ودیع میدن چیزایی بهشون امرغان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یه مشت یابوی رفنگ رتفه تو تهران ریدند، یه گله خرگمس هم دورشون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جیبش در آورد و خیلی حماسی طور گفت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قهقه گوش خراشش چون فضله ای متعفن به طرف ما پرتاب کرد، یه کاغذ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محاسباتش را کرد و با خطاب و لحنی آمرانه، ادای زمختش را از میانه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شکنی به طرف مسافران چرخید، مردم چشم هایش دو بار چرخید،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شلق را نثار اسب ها کرد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چند لحظه ساکت ماند و بعد با اطفار شاخ و شانه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گوینده تمام نشده بود که دوباره با ادا و شمشیر زخم کننده اش، فحش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نه فهمید که چه کسی این سوال را پرسیده نه جوابی داد و هنوز کلمه آخر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برادر جان آیا برای رسیدن به کار واجبی تند می روی؟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مهربانی و گفت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یکی از همراهان با نوعی تمنا و احترام در سخنانش و گونه ای یگانه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 کردم و با خودم کلنجار می رفتم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چندبار هم تصمیم گرفتم بی خیال شوم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 کوفتم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راستش نوعی تمرین قبل از درگیری هم هست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 سخت تقل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عصبی پنجه پاهایم را از سمت داخل ، خیلی محکم و منظم و دقیق به هم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بالقوه ام فعال نمیشد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 سرم را به پاین خم کرده بودم و به اورتی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من و فحش ها را رها می کرد و آن جمله را بر زبان نمی آورد، واکنش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 کردم که بتوانم کنترلش 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شاید اگر دقایقی خودش و اسب ها و شلق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شلق می گرفت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خشونت عجیبی را در خودم حس می کردم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کوشش زیادی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ماجرا نبود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بی وقفه همان سوال را تکرار می کرد و اسب ها را به فحش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اسب ها فرومی آورد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من درد و سوزش را در خود حس می کردم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ول کن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پاسخ بودیم که چه شده؟ درشکه چی از همه بیقرار تر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مدام شلق را بر گرده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 دیدم که در طرف دیگه به تاخت از تهران دور می شوند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همه مان دنبالساده و ناآگاه خودم بودم و با اینکه زندگی ام تا آن زمان سرشار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کلی درگیر چیز دیگری هستم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که نمیدانند چیست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 گرفتار دنیای ذهنی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همسفرهایم در یک ترس و بلتکلیفی کشنده بودند و من را می دیدند که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اشخاص از تمام دنیا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این پاسخ ها گروهای مختلف جامعه ای آرمانی با حضور و شرکت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های مختلف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دوم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پاسخ هایی ممکن، میزان فروانی باور داشتن یا نداشتن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دارم برایش کار 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بخش اول این پروژه کشف یا تولید چراهاست در زمینه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چیزی در من داشت ایجاد میشد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چیزی که تا آخرین نفس هایم دوست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مغزم تبدیل به سیلویی از چراها شده 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میخواهم همه آنها سالم بمانند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.«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او در این خصوص تردیدی نخواهد داشت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چرا؟؟؟؟؟ چرا؟؟؟؟؟؟؟؟؟؟؟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خواندن موجب می شود زن دختر زا شود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اگر بیشتر بخواند به کلی نازا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مثل اگر دلیل درس نخواندن زن را به او اینگونه گفته باشند که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»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درس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برای رعایت دین نبود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دلیل او یا آنچه بود که به وی گفته اند دلیل 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مورد زنان هست و او هم در خلل حرف هایش به آن اشاره کرد، دلیل او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تصورشان 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حتی این هم به ذهنم رسید که برخی از دستورات دینی که 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حتی نمی توانستم بودن این جور آدم ها را ممکن بدانم چه که بتوانم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 به کلی نفهمیدم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نه کلمه هایش را نه مقصود جمله ها را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تا آن لحظه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شده بودم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در مورد اینکه چه احساسی دارم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البته بخشی از حرف هاش را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هیچ بند و بهانه ای برای حبسش نداشته باشند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اما من، من به کلی گیج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برایش در تلش بودند ساکت ماندن بود و پنهان کردن ترسشان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حتی اگر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کرد نه وقتی مکث می کرد کسی رغبتی برای حرف زدن داشت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کاری که همه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 کلم شد تا در باره حرف هایی که زد نطر بدهد نه کسی حرفش را قطع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این سخنرانی اش تا توقف در نزدیکی کاروانسرا ادادمه داشت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نه کسی با او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برسم باد می 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....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می گیره با هووش زندگی کنه؟ من آقا هروقت یه زن هم تا مفاسراس تا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که خوند چی؟ یاد می گیره پسر بزاد؟ از غرغرهای یکسره اش کم میشه؟ یاد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پدرش چه شورش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آخه کدوم بی غریتی می تونه این کار رو بکنه؟ خب بعد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یا خود خدا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!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پ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ینعی باس بره یه جای دیگه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پ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ج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پ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ز خونه آقاش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حال 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کردن چیه؟ اما خارج از بی ناموسی نی آقا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زن آقا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زن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زن درس بخونه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...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 باید درس بخونند و تو جاعمه مراشکت کنند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البت من نمیدونم مراشکت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هاشون که هرکدوم باید ده بار برن بال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چی آقا؟ زنا، خدایش گوش کن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زنا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6465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کس اعتماد نکن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من در این زمینه ها کامل جدی هستم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.(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بهم گفته بود اگر گذارت به شهر ها افتاد، بخصوص شهرهای بزرگ ، به هیچ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چیزی نگفته بودم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 ترسیدم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یکی که مثل چشمم است، قبل و با تاکید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نمی آید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اما هنوز در مورد اینکه این سوال مداومش که چرا به تهران می روم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باشسیم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فکر می کردم با او اگر باشم، خیالم راحت تر است و مشکلی پیش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 کرد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البته من عاشقش نبودم ولی دوست داشتم با فااله از هم، با هم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کتاب خوانده ام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 عاشقم شده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این برای من همه چیز را پیچیده تر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آرش هم مقهور توانایی و شجاعت من شده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اینکه خیلی بیشتر از او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میدونم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اگر منظوری می داشتی که تا الن اتفاقات زیادی افتاده بود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درسته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ولی منظوری نداشتم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یک ساعت بعد یادت می آمد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باور می کنی یادم رفته بود؟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لحظاتی ساکت بود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تو گفتم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میدونی چرا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کاری نکن پیش خودم به غلط کردم بیفتم به خاطر چیزی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چرا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سرزنش آمیز و خشمگین نگاهش کردم و محکم گفتم 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میای بریم اونجا؟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داشت جایی را تماشا می کرد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ناگهان به من رو کرد و گفت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به آرش گفته ام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دلشوره عجیبی گرفتم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 ذهنم متمرکز به این شد و آرش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من تقریبا یادم رفته بود که دخترم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در این لحظه بود که فهمیدم هویتم را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بخش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نمیدانستم چرا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سفرمان تا این زمان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13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روز طول کشیده بود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تو باشم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 خوشحال شدم هم مضطرب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حرف زدن با آرش برایم لذت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داشتم که تو از عهده همه چبر برمی آیی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لذا تصمیم گرفتم همیشه نزدیک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که هرکدام از آنها چه نظری داده و نظر خودش چه بوده 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گفت من باور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کتاب خواندن و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...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احمق بودن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بعدها آرش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)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همان جوان برومند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(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برایم گفت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ابتدا قصدم تنبیه خودم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تنبیه بخاطر تنبلی فاجعه بارم در باره یاد گرفتن،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عمیقی در وجودم جای گرفت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هر روز بخشی از گرمایم را می دزدید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 آن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شناخت و فهم و درک زندگی و خودم و پیرامونم داشته ام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اندوه حقارت بار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خوشبختی بود، احساس کردم همه این مدت را در پاین ترین سطح از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66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انسان فقط وقتی هنوز درون روده هایش هست استفاده کنبم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بخشی از فرآیند ترکیب اند استفاده می کنیم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فرض کنیم بخواهیم از مدفوع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همانطور از آ استفاده می کنیم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 مفضولت داخل روده طبیعت که حتما 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ساخت چیزهای اضافه نخواهد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انرژی را مستقیم از طبیعت می گیریم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ساده آن به اندازه هزاران کشف در علم اول کارایی دارد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دیگر اینکه نیازی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شبکه غیر فعالیم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اگر این دانش واقعا قابل یادگیری باشد، کشف یک قاعده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در این دانش ما هیچ تماس مستقیمی با کیهان نداریم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 جایگاهمان در آن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ما بسیار زیاد باشد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ناخواسته بخشی بسیار ناچیز از آن را از بین می برد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که البته می تواند برای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ناچیز از کیهان تقلید می کند یا بخشی بسیار ناچیز از آن را کنترل می کند یا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داده ها و امواج و رنگ ها و نورها و می شناسد، و بعد یا از بخشی بسیار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اول 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دانشی که طبیعت را به اورت علمی ، یعنی در قالب فرمولها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بشر روی آن وقت گذاشته و بعد از اد هزار سال به اینجا رسیده است، نوع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کیهانی را تجربه کنی، دو سطح بسیار با فااله از دانش اند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دانشی که نوع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 اینکه ولو در چند لحظه، قرار داشتن در جایگاهت در این چارت بیکران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مستقیم با هستی 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شهود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اینکه بدانی تو بخشی از شبکه عظیم کیهانی،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آن بخشی از من این را درک کرد، که دانش اش ناشی از برقراری ارتباط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موضوعات خواندم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مطالعه کردم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ولی آن روز غروب ، خودم یا بهتر بگویم،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چگونه ممکن است من بخشی از این شبکه نباشم؟ من بعدها در مورد این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آورده شده که الن یکی از امکان های االی انقراض انسان است، و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....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شده ایم که ستاره ها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وقتی آب توسط همین شهاب سنگ هایی به زمین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ستاره ای دیگر آفریده شده باشد، و اینکه قطعا ما از همان عنااری ساخته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وقتی به لحاظ فیزیکی مکن است دست راست ما از یک ستاره و چپ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چرا؟ چون من عضو بزرگترین، زیبا ترین، شلوغ ترین خانواده ام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کیهان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با همه چیز در الحی عمیق بودم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احساس تنهایی؟ اال بی معنی شده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عظیم کیهانم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 توانستم حس کنم که بخشی از این شبکه ام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 آن لحظه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هارمونی با شکوهی را شکل داده بود که احساس می کردم بخشی از شبکه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دیدم و آنچه لمس می کردم و آنچه فکر می کردم و با عواطفم چنان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محو آن تصویر فراطبیعی بودم و حال و مقامم با آنچه در آن لحظه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کالسکه فااله داشتم و مشغول تماشای غروب زیبای خورشید بودم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چنان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کالسکه ما در آخرهای اف بود که نظمش به هم ریخته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من چند قدم با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67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 دانم راهها سرفه نمی کنند اما، این یک عبارت یا بیان استعاری نیست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 شنیدم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مصل ادای کسی بود که زخمش زده اند و تنهایش گذاشته اند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احساس می کردم اتفاقات بدی دارد برایم می افتد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ادای سرفه را پیوسته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پیاده ها به سرفه افتاده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داشتم دیوانه می شدم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ترسیده بودم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نوبتشان شود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راه باریک تهران از ازدحام و گرد و خاک درشکه ها و اسب ها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آژان ها به همه اکیدا امر کرده اند که داخل کالسکه هایشان بشینند تا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وجود ندارم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دستم را رها کرد و زودتر از من سوار شد، یک لحظه احساس کردم که دیگر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لحظه هرجا باشم ولی همیشه می خواهم همانجا باشم اما بعد از اینکه آرش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اورتی خاص و غیر قابل توایف می دانم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احساس می کنم می توانم در هر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مهمتره از همه نقش خودم را در کیهان می دانم چیست و تاریخ کیهان را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اما احساس کردم همه کیهان را می بینم، همه چیزش را درک می کنم،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دستم را گرفت، حرف خیلی خیلی خیلی مسخره ای ممکن است به نظر برسد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ادایی را نمی بینی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اما باز هم زیباست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اما در آن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20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ثانیه ای که آرش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کنی ولی نمی توانی او را بینی یا لمس کنی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ادایی را می شنوی ولی منبع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چیزی را حس می کنی ولی نمی توانی درک کنی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حضور چیزی را حس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دستم را بگیرد در حالتی خاص از ارتباط به شبکه کیهانی بودم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حالتی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تجربه عاطفی و ذهنی من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نمی دانم چگونه بگویم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قبل از اینکه آرش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20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ثانیه طول کشید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در این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20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ثانیه بزرگترین و ماندگار ترین و موثر ترین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همه این ماجرا از لحظه ای که دستم را گرفت تا نشستن در کالسکه، کمتر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شوم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خالی یعنی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کارکرد از شبکه جهانی حذف شده و در یک بی نهایت تاریک و خالی رها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احساس می کنم گم شده ام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احساس می کنم به عنوان یک عنصر بدون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 کشاند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سوار می شود و من در لحظه ای که دستم را رها می کند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 می رساند، بی اختیار دستم را می گیرد و با ترس مرا به سمت کالسکه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تاختند و فریاد می زند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آرش من را در کالسکه نمی بیند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بدو خودش را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....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دو سواره نظام با فریاد در دو طرف جاده به سمت عقب اف میکه دیدم واقعیه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حس شومی داشت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کلفه شده بودم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دیگه نمی تونستم یه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ذهنم آشفته شده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حسم کامل واقعی بود ولی عقلم قبول نمی کرد چیزی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ندارند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چیزایی که از خودشون به بقیه میگن یا یطوری نشون میدن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«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هیچ شباهتی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خودم گفتم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:»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عزیزم تو هیچی از مردم نمی دونی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هیچی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بیشتر اونا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گفتند ، حتی یکیش حتی نزدیک حدس های خودم نبود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اونجا بود که با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اما بعدا که همه شون یکی یکی بهم اقرار کردند که درباره من چی با خودشون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>آره معلومه که میدن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 xml:space="preserve">چشم ازش برندار 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 xml:space="preserve">این دفعه گند نزن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>خاص هم داره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 w:val="0"/>
          <w:lang w:val="en-US" w:eastAsia="zh-CN" w:bidi="ar"/>
        </w:rPr>
        <w:t>. )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>نیشش تا بنا گوش باز میشه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 w:val="0"/>
          <w:lang w:val="en-US" w:eastAsia="zh-CN" w:bidi="ar"/>
        </w:rPr>
        <w:t xml:space="preserve">( 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 xml:space="preserve">براش 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 w:val="0"/>
          <w:lang w:val="en-US" w:eastAsia="zh-CN" w:bidi="ar"/>
        </w:rPr>
        <w:t>»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>هزاری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 w:val="0"/>
          <w:lang w:val="en-US" w:eastAsia="zh-CN" w:bidi="ar"/>
        </w:rPr>
        <w:t xml:space="preserve">« 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>میدن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 w:val="0"/>
          <w:lang w:val="en-US" w:eastAsia="zh-CN" w:bidi="ar"/>
        </w:rPr>
        <w:t>. )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>مکث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 w:val="0"/>
          <w:lang w:val="en-US" w:eastAsia="zh-CN" w:bidi="ar"/>
        </w:rPr>
        <w:t xml:space="preserve">(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 xml:space="preserve">خودش احسنت میگه 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 w:val="0"/>
          <w:lang w:val="en-US" w:eastAsia="zh-CN" w:bidi="ar"/>
        </w:rPr>
        <w:t xml:space="preserve">( 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>بع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>کجای کاری نابغه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>این جنس خااه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 xml:space="preserve">خواهان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 xml:space="preserve">کیسه با اد تا اشرفی پیدا کرده چشاش برق شریرانه ای می زنه و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 xml:space="preserve">جوری ببرم خونه خاله گل و زدم 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 w:val="0"/>
          <w:lang w:val="en-US" w:eastAsia="zh-CN" w:bidi="ar"/>
        </w:rPr>
        <w:t>)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>یه لحظه ای درنگ می کنه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 xml:space="preserve">بعد طوریکه یه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>است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>اداش هم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>کاش زیر اون لباسام چیزای جذابی داشته باشه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 xml:space="preserve">اینو یه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>این بچه خوشگل همه چیزش عجیبه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 xml:space="preserve">قیافه و هیکلش سست و دخترونه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>داره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>مشروه به اینا نیاز داره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 xml:space="preserve">باید جذبشکنیم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>عجیبه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>کامل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 xml:space="preserve">ا مشخصه از خودمونه ولی چه سر نترس و چشم های تیزی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 xml:space="preserve">ملت تخم های این یاغی های نادون رو ارف مغزشون می کردند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>این پدرسگ احمق از قماش همین مجاهدای خائن مشروطه است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 xml:space="preserve">کاش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 xml:space="preserve">گزارش بدم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>نکنه چیزی یه جای این درشکه قایم کرده؟نکنه مواد جاساز کرده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 xml:space="preserve">خدایا باید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 xml:space="preserve">انگار تا حال درشکه ندیده حتی چه برسه سوارش شه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i/>
          <w:iCs/>
          <w:color w:val="000000"/>
          <w:kern w:val="0"/>
          <w:sz w:val="28"/>
          <w:szCs w:val="28"/>
          <w:cs/>
          <w:lang w:val="en-US" w:eastAsia="zh-CN" w:bidi="ar-SA"/>
        </w:rPr>
        <w:t xml:space="preserve">پسر احمق چرا سرش رو بیرون برده بود؟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من خیره شدند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از نظر من گزینه های محدودی برای حدس زدن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بیدار با فیگوری حیرت زده و آنها که از خواب پریده بودند با ژستی سوالی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که نیاز به فریادی بلند داشتم، آن را با مرارت زیاد فرو خوردم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چشم های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خشکم زد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سریع سرم را بال آوردم و به پشتی اندلی تکیه دادم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در زمانی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سختی اما با دقت و وسواس به راه خیره شدم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یک لحظه از ترس و شگفتی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انگار آرش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زحمت سرم را از پنجره کوچک درشکه بیرون آوردم و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تفاوت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اینکه افراد کمی ادای سرفه را می شنیدند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در کلبه ما فقط من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یک رخداد واقعی 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مثل همه رویدادهای واقعی دیگر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تنها با یک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>68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ای آنچه را که به نظرش بسیار مهم بود به مردم بفهماند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 آنکه حدس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ولی چون سرف ها امانش نمی دادند، خیلی سخت تلش می کرد به گونه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تفاوت سرفه هایش با سرفه های معمولی نبود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انگار چیزی میخواست بگوید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ریخت، می شد حدس زد احبت از یک بیماری کشنده 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این تنها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خونی که با هر سرفه از همه دهان های خشک و کرم گرفته اش بیرون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خونی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که هم بیمار را می ترساند هم خانواده و عزیزانش را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 فرط عفونت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 همان آوای سرفه مهلکی را تپه های کوچک از این سرفه های خشک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کینه توز بر پیکر خسته و زخم دار این خاک تا هرجا که می توانست درست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انگیزه مند است، با سرعتی حساب شده می رود و به گونه ای خصمانه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حتی حرکتش عادی نبود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اورتی یقینی می توانستی احساس کنی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مسیر خود را به اورتی غریزی می داند در جهتی مشخص حرکت می کرد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گرده تپه ها به پاین می خزید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درنگی کوتاه می کرد و بعد، چنکانکه مقصد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 زخم سرباز کرده یک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پ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ترسناک بیرون می جهد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ستیزه جو و مغرور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حجم زیاد از آن شکافها جاری شود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کامل شبیه عفونت زرد و کبود و قاتلی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آنها خارج می 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لحظاتی می گذشت تا مایع زرد، بدبو و مرده رنگی 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دردناکی آزار دهنده ای ابتدا منقبض می شدند و بعد گازی سرخ، با فشار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کوچکی می مانستند با شکافی در بالیشان که هر چند دقیقه با سختی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تعفنی که ازشان فوران می زد در تمام دشت پیدا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 دور به تپه های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کردم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فقط در راهها نبودند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آن برآمدگی های کبود با همان شکاف و همان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ترسناکی در سرم پیچید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دشت نیمه کویری طرفین جاده با دقت نگاه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سرفه می کردند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کنجکاو شدن که چرا فقط در راهها هستند؟ دوباره فکر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شنیدم از آنها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نه سرفه ای که از یک دهان می جهد نه نه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همه آنها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ماشین ها ببینی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اسب ها به تاخت می رفتند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ادای سرفه ای که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برآمدگی های کبودی را درست در وسط راه، یعنی بین چرخ های دو طرف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واقعی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ترسناک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 یک وارسی و جستجوی نیمه دقیق می توانستی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همه تو چرت بودند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دوباره با احتیاط سرم رو تا لبه کف درشکه پاین بردم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با هر غلط کردنی بود یه ساعت ابر کردم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همه رو زیر چشمی پایدم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تقریبا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ابر می کنم، فضا رو سبک می کنم و در فرات مناسب دوباره نگاه می 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.«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وضعیت پرفشار و استرس زایی ایجاد می کنه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به این ایده رسیدم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: »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کبود جلو چشم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 طرفی هم تو این فضاها اگه سکوت حاکم بشه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گپ و گفت ساده با همسفرام داشته باشم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همش تصویر اون برآمدگی های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6970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برمی داشت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: »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چرا؟ چرا؟ چرا؟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«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سکوت آزار دهنده ای همراهان مرا فرا گرفته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شمایل ترس و خشم و تمنا را با هم دید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تنها یک کلمه مدام در مغزم بانگ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آنها نیز مرده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 چشم های آنهایی که شاهد این واقعه بودند میشد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ادای قورت دادن آب دهان همراهانم را به وضوح شنیدم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انگار که ادای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روزی دوباره خواهد رست؟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«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این پیش درآمد هیاهوی تهران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ادایش چون بذر بهاری لی خاک و خاشاک مدفون 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با خودم گفتم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: »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آیا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سخت کشیده میشد و اندک حیاتی اگر برایش باقی مانده بود، با واپسین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بخشی از جمجمه اش در خاک باقی ماند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اندام نزارش با خشونت بر زمین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سرعت گرفت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مرد بیچاره چنان با سر به زمین کوفته شد که احساس کردم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به ساق پاهایش محکم گره زد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سوار دیگر شلقش را به کپل اسبش نواخت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دو سوار به او رسیدند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یکی مثل برق از اسب پاین پرید و طناب ضخیمی را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از ناکجا بر گرده اش نشست و انتهای فریادش را به ناله ای رنجبار بدل کرد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همچنان این کلمات را چون گلوله به طرف ما شلیک می کرد که تازیانه بلندی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برگدید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کجا می روید؟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برگردید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تهران گورستان مجاهدان شده و قتلگاه وطن دوستان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برگردید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!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شهر را به توپ بستند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برگردید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برگردید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اگر سرتان به تنتان زیادی نکرده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را به درشکه ما رساند و بی وقفه فریاد می زد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تماشای این هرج و مرج بودن که ناگهان مردی آشفته و دیوانه طور خودش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قاطرها وحشت کنند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 ذهنی در آستانه انفجار از انبوهی سوال غرق 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به اف شده بودند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 نگاهشان میشد فهمید که حتی انتظار دارند اسب ها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مدام به جلو و عقب می تاختند و سوارهایشان چارچشمی مراقب جمعیت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 چرخید و مسافران را به وحشت می انداخت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اسب ها در دو طرف راه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سواره نظام با سرنیزه غضبناکی که به انتهای لوله آنها متصل شده بود در هوا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فهمیدن اوضاع و احوال جایی برای ترس و دلهره نگذاشته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تفنگ های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هیچ وقت چنین منظره ای ندیده بودم اما اشتیاقم برای رسیدن به تهران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سواره نظام و با فریادهایی خشمگین و بی هدف به خط شده بودند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 آنکه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افی طولنی از درشکه ها و اسب ها و آدم ها درست شده بود که توسط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کسی ادای او را بشود و چیزی بگوید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حدود دو فرسخ مانده به کاروانسرا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مخاطب خاای نداشت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انگار از خودش می پرسید و همزمان امید داشت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هراس و دلهره برداشته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مدام می پرسید چه خبر شده؟ چه خبر شده؟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زدم هرجور آدمی را میشد دید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البته تقریبا همه مرد بودند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درشکه چی را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71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اارار دارند هرچه داریم منبعد به کارمان نیاید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همه وجودم را سوال های بی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نمی توانیم راه برویم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اسباب و اثاثیه مان را پرت می کردند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طوریکه انگار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های آهنی شان قفل کردند و به طرف دیوار می کشیدند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انگار که خودمان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نوبت درشکه ما 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چند نفر به ما هجوم آوردند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بازوهایمان را در پنجه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انگار زندگی تان را مدیون لطف او و شاه هستید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....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اینجا فضایلتان به کار نمی آید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روی رذایلتان تمرکز کنید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طوری رفتار کنید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بمانید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ترستان را پنهان نکنید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هرچه بیشتر بترسید بهتر 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خلاه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نشدید فقط ساکت بمانید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اگر نمی دانید پاسختان بد است یا خوب ساکت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دارید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نه سوالی بپرسید نه بخواهید سوالش را تکرار کند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اگر سوالی را متوجه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زنده ماندن دارید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هرچه کمتر از زندگی بدانید حق بیشتری برای زندگی کردن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بیشتری برای خلای دارید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هرچه بدبخت تر باشید بخت بیشتری برای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کثیف تر و احوال آشفته تر و لباس واله دارتری داشته باشید شانس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مثل احمق ها و بی خبرها و دیوانه ها حرف بزنید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هرچه سر و وضع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هست گم و گورش کنید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طوری حرف نزنید انگار سواد دارید و خیلی حالیتان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تهران می روید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اگر کتاب یا روزنامه یا جزوه ای در وسایلتان دارید تا وقت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را بلد باشید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اال و ابدا نگوید برای دیدن کسی که خویشتان نیست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کار در تهران هم همینطور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اما باید یکی از کارهایی که در تهران به کار می آید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جواب بدهید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خرید بهترین جواب 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هر کس بسته به خانواده و کارش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برای رفتن به تهران یا قوم و خویشی در آنجا ندارید باید با دقت به سوالها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باشد حبسش می کنند تا در ادامه بیشتر از او بپرسند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اگر دلیل مشخصی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تهران می روند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اگر گمان کنند بین مسافر و مجاهدان ممکن است ارتباطی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از خانواده و محله و شهر و روستای مردم می پرسند و اینکه به چه دلیل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که یکی از مسافران با لحنی همدلنه گفت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میخواهند؟ چه میخواهند بدانند؟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«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 همین قسمت از واگویه درونی ام بودم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نشاندند و استنطاق می کردند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با خودم گفتم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: »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یعنی چه می گویند؟ 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اندلی نشسته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مسافران را نفر به نفر در مقابل او روی زمین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 گشتند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بین آنها مرد درشت اندامی با سبیل های پیچ دار و زمخت روی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کردند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راه توشه شان را کمی دورتر تلنبار کرده بودند و با دقت همه چیز را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مانده به آن، مسافران را پیاده می کردند و پای دیوار کارونسرا به خط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 دانم ناشی از ترس نبود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دروازه کاروانسرا پیدا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می دیدم که کمی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یک آن خواستم چیزی بگویم اما به دلیلی نامعلوم پشیمان شدم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فقط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72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جور شود پیدا 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نمی کردم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مدام از خودم می پرسیدم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دنبال دلیل پیچیده می گشتم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سعی می کردم پاسخی که فقط کمی با عقلم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احساس می کردم برای این موضوعات خیلی نادان و بی خبرم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 ذهنم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بیشتر می شنیدم بیشتر گیج میشدم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نمی توانستم توضیحی برایشان پیدا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اول مردم را زندانی می کنند بعد آزادی شان را می فروشند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هرچه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فروشند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حتی یکی با تاکید می گفت که همه این برنامه ها فیلم خودشان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همینطور گوشم از یکی شنید که این اجازه نامه ها را به مبالغ گزافی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7-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اجازه نامه مخصوص از والی شهر مبداء یا تهران داشته باشد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می گویند در تهران به پا شده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6-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سفرش به جهت کمک به شاه کشور برای دفع فتنه ای است که خودشان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5-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مستخدم یکی از ادارات دولتی است و برای انجام کارش باید برود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4-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کار اداری واجب دارد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3-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بیماری حاد دارد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مثل دارد می میرد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2-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ناگزیر است فامیل درجه یکش که در تهران است را ببیند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1-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برای کسب و کارش مجبور است برود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آن هم نه هر کسب و کاری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یکی از دلیل آنها باشد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که فقط کسانی اجازه ورود به تهران را دارند که دلیل سفرشان به تهران ارفا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یکی از همان چند دلیلی باشد که خودشان تعین کرده اند؟ اینطور فهمیدم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سفر؟ مگر سفر بی دلیل گناه است؟ و اگر دلیلش را می گوید چرا باید الزاما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پایتخت کشورش برود اینگونه کنند؟ چرا باید حتما دلیلی داشته باشد برای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می کنم یا نه؟؟ چرا باید با مسافر وارفته و خسته ای که می خواهد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کنم ببینم پاسخی برای بی شمار سوالی که مغزم را از درون می سائید پیدا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همه جزئیاتش را ببینم و به خاطر بسپارم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برای آنکه بعدها با خودم خلوت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نامردمی هایی که درست مقابل من جریان داشت نگاه 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دلم میخواست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از دیدن چیزی که میخواستم ببینم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دلم میخواست با دقت به همه این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نفس می کشیدم از سر غریزه و عادت بود و با سختی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نگاهم ناتوان شده بود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نمی توانستم بزنم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حرف نمی توانستم بزنم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حتی نمی توانستم بشنوم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شاهدی نمی یافت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لذا آن را نوع خاای از ترس کشنده می پنداشت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پلک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 کشیدم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اگر کسی نگاهم می کرد، برای آنچه در چشم هایم می دید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بلکه ناشی از غلبه حیرتی بود که مرا در خود پیچیده بود و به سختی نفس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شمار اشغال کرده بودند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اگر جایی برای ترس باقی نبود، نه به دلیل شجاعت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73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بزرگترین کشفم در مورد تجربه من با کلمه ها این بود که اونا رو فقط میشه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داره می میره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یه کاری کن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خدای من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خیل عجیب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تا اون لحظه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به اورت خودسر یه راهی به مغزم پیدا کرد و اونجا فریاد زد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داره می میره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میخواست فرار کنه از بدنش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حداقل ده یک روحش بیرون اومده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ادام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ترس به من منتقل شد ولی انگار واقعا داشت اتفاق میفتاد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روحش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سعی می کرد ذره ذره از شکاف های بدنش خارج بشه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 یک آن همه اون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ببینم که از شدت ترس بخشی از روحش از همین الن از بدنش زده بیرون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باشم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وقتی به طرف چشماش سرم رو بالتر بردم، به وضوح می تونستم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قبل از اینکه قدم اول رو بردارم بهش نگاه کردم تا یه جوری ازش تشکر کرده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خودم دلداری و امید و نیرو میدم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جوابایی بدم که از نظرشون مشکلی نداشته باشم؟ اینم مدلیه که من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چطور فکر می کنند که می رسن به این مدل زندگی، چطوری می تونم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 که به کلی نمی فهمم اینا رو و دلیل کارهاشون رو و اساساا نمی دونم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: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بهتر بابا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همون چند دقیقه اسیر اینا نشدم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چون عمل فرقی نمی کرد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هایی که میخوام بدم فکر کنم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برای اینکه به خودم قدرت بدم از ذهنم گذشت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اما از خودم عصبانی و نا امید بودم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چرا که به کلی یادم رفته بود به جواب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آرنج همسفرم که تو اف بعد از من بود، از خفه شدن در خودم نجاتم داد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بهم نزد نفهمیدم نوبت من شده که برم جواب سوال هاشون رو بدم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ضربه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یه جوری تو خودم غرق شده بودم که تا وقتی بغل دستیم چند بار با آرنجش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مردم دشمنشون باشند؟ این همه بلبشو چرا؟ و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.....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؟؟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براش بهتره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اگه اونا میگن برای زندگی مردم می جنگیم چرا باید برخی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اختلف دارند؟ من بعید می دونم حتی یک نفر از این مردم ندونه که چی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نیست؟ خب مردم پولدار که بیشتر می تونند پول بدن؟ اال چرا مردم با هم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آروم سر سفره خالی خودش بشینه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تازه مگه درآمد شاه از همین مردم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غذاش رو بخوره؟ گشنگی که زیاد بشه آدم نمی تونه مرغ بریان رو ببینه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بدتره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اگه یکی وسط یه عده گرسنه سفره بندازه که نمی تونه به راحتی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برعکس؟ میگن شاه یه عالمه قصر و باغ داره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خب اگه مردم گرسنه باشند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شاه مخالف نفع مردمه؟ مثل شاه مردم سالم و سیر و با سواد باشی بهتره یا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ساقطشون کنند؟ اینکه نفع مردم چیه که نباید خیلی پیجیده باشه؟ و چرا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بماند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چرا یه عده دیگری از همین مردم میخوان به هر طریقی از هستی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فتنه چیه؟ برای چی فتنه می کنند؟ می گن برای مردم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پس کو بقیه؟ این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74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زنجیرها مچاله شده اند در بازار برده ها می فروشند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برخی برای جنگ، برخی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کسانی هم هستند که کلمات را به بردگی می گیرند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آنها را در حالی که با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داره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زیبایی های زیادی خلق کرده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این فرات، به اورت برابر برای همه وجود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ممکن براش رو بسازند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بدون هیچ مرزی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انسان در همزیستی با کلمات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برای هر کسی که دنبال معناست، در حد توانایی و درک خودش، بهترین های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هم، امکان های بی نهایت رو به وجود میارن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بیکرانه میشن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می تونند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تنهایی هم کارکرد کامل محدودی داره هم یک فرض ممکن از زیبایی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اما با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مختلفی رو می سازند ببینی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می تونی این رو عمل تجربه کنی که هر کلمه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می تونی اونا رو در ترکیب های مختلفی که مفاهیم و پدیده ها و معانی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کلمات زندگی کنی می تونی ویژگی هرکدوم رو به اورت مستقل کشف کنی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فرض درسته بوده که بهترین راه ترویج خوبی، خوب بودنه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فقط وقتی با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بهترین ترکیب ها در اورتی ممکنه که با اونا زندگی کنه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این از قدیم یک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خلق کرد و هر ترکیب، یک معناست؛ بدون تردید خواهد دانست که کشف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بدیم، و اون ببینه که بیکران ترکیب زیبا میشه از ذرات توی خورجینشون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سمت دیگری پرتاب میشن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اما اگه زندگی کردن با کلمات رو به یکی نشون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اتفاق خاای نمیفته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جز اینکه همچنان که آغشته به آب دهان ماست، به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خاطره که ما حتی اگه بهترین کلمات رو با حرف زدن در اختیار یکی قرار بدیم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زیباترین و ناب ترین معانی، مخلوق بهترین هارمونی هاست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همین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با یک هماهنگی و هارمونی کنار هم قرار می گیرند، معنا ها خلق میشن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دهنده یک معنا رو تو خورجین با خودشون میارن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این ذرات هوشمند، وقتی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داری باهاشون زندگی می کنی، هر کدومشون یکی از ذرات و اجزاء تشکیل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که باهات زندگی کنند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هرچند برای دمی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جالبه که در همون لحظاتی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قوی ترین هاشون، تاثیری چندانی روی ما نمیذاره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چون اونا وقتی موثراند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که چرا یه گوش آدم ها دره و دیگری دروازه؟ چرا شنیدن اونا، حتی بهترین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 این کجا و آن کجا؟ بشنوی کجا و زندگی کنی کجا؟ در ان فهمیدم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فهمیدم که همه چیزایی که میشه در ارتباط با آدما تجربه کرد، با کلمه ها هم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باهاشون زندگی کردم و اونا منو شلق زدند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تو همون چند لحظه قشنگ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هان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اما در اون لحظه تجربه کامل متفاوتی داشتم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 در همون چند ثانیه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با ادای خودمون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اون چیزای روی کاغذ کلمه نیستند، اونا فقط نماد کلمه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شنید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نمیشه دید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وقتی کتاب می خونیم، اونا رو نمی بینیم، بازم می شنویم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>.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تمام شب های عمرم را با ادای گرگ و شغال و کفتار به خواب رفته ام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می شود را بهتر از او می شناسم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ادای خالی از کلمه را هم زیاد شنیده ام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اال برایم ترسناک نیست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 کلماتی که از ادایش به سمت من شلیک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سوت و کور در اورتش دارد، دیگر ترسی نخواهد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خصواا که ادایش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ببیند؟ از طرفی، وقتی در مقابل مردی ایستاده ای که به جای چشم دو گودال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من جز فضایی تاریک و ساکت در آن چشم ها نمی بینم، چگونه می تواند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توانستم باور کنم اون واقعا می بیند و کور نیست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چگونه ممکن است ؟ اگر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کشیده بودند گذشته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طوری در آن حفره ها سقوط کرده بودم که نمی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لحظاتی از ایستادنم در پشت خط گچی که به فااله یک متر از اندلی اش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آن دو حفره گم شده است؟ چگونه هنوز این گونه تاریک و ترسناک است؟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بیچاره ترین آدم ها از آن بی بهره نیستند چگونه بی هیچ رد و نشانه ای در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کنم ببینم حدود چهل سال بازتاب نو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ر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این همه زیبایی های زندگی که حتی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های خالی و تاریک اش زل زده ام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میخواستم واقعا چشم هایش را جستجو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پاسخ سوالهایش را که با قلدری می پرسید در حالی بدهم که ااف در چشم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دلم میخواست همه شجاعت و گستاخی و اعتماد به نفسم را جمع کنم 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خودم هم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شجاعتم برگشت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و مسلح هم شدم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با دانشی ژرف در مورد کلمه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احساس کردم روحش در کالبدش قرار گرفت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انگار که دوباره جان گرفته باشه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اون هم مخاطبم بوده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در آخرین دمی که قبل از چرخش کامل سرم دیدمش،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این سه کلمه طوری ادا شد که انگار دارم به خودم میگم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اما اون فهمید که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من دخترم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!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ایران ام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از دهانم خارج شد و نمیدونم اون چطور شنید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دانستم در چنان وضعی چه بگم که موثر باشه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نمیدونم این کلمات چجوری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بی تفاوت برم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برگشتم به سمتش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نه فراتی برای حرف زدن بود و نه 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بوی ترس و ادرار 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جوانی بروند داشت به کلی از دست می رفت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نتونستم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نیست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قدم اول رو برداشتم که برم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بوی تندی مشامم رو سوزاند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ترکیب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فهمیدم که الن تنها چیزی که دارم همین کلماته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که البته اال چیز کمی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آن چند لحظه تجربه منجر به توان درک عمیقی از کلمات شد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یهو انگار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ترین هولناک ترین ترکیب ها را نیز بسازند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کلمات به همان اندازه که برای خلق زیبایی ها قدرتمند، می توانند زشت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هدف همگی یکسان است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اعمال قدرت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برای گروه ها و گروهک های مختلف که هرکدام کارکرد مختلفی دارند اما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7576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درشکه چی قبل از ظهر به تهران می رسیدیم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از آخرین کاروانسرا که شب را آنجا سپری کرده بودیم راه افتادیم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به گفته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کاروانسراهای قبلی مامورین دولتی و آژان ها نبودند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هیچ چیزش شبیه کاروانسراهای قبلی نبود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ورودی هیچ کدام از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کند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خودش نمی رسد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 xml:space="preserve">گمان می کنم تنها ادای سایش دیواره حفره ها را حس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ادای این مرد درهمان حفره ها زندانی می شود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 w:val="0"/>
          <w:lang w:val="en-US" w:eastAsia="zh-CN" w:bidi="ar"/>
        </w:rPr>
        <w:t xml:space="preserve">. </w:t>
      </w:r>
      <w:r>
        <w:rPr>
          <w:rFonts w:hint="default" w:ascii="IRANSansDN" w:hAnsi="IRANSansDN" w:eastAsia="IRANSansDN" w:cs="IRANSansDN"/>
          <w:color w:val="000000"/>
          <w:kern w:val="0"/>
          <w:sz w:val="28"/>
          <w:szCs w:val="28"/>
          <w:cs/>
          <w:lang w:val="en-US" w:eastAsia="zh-CN" w:bidi="ar-SA"/>
        </w:rPr>
        <w:t>حتی به گوش های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77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FF0000"/>
          <w:kern w:val="0"/>
          <w:sz w:val="28"/>
          <w:szCs w:val="28"/>
          <w:cs/>
          <w:lang w:val="en-US" w:eastAsia="zh-CN" w:bidi="ar-SA"/>
        </w:rPr>
        <w:t xml:space="preserve">من جنگ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FF0000"/>
          <w:kern w:val="0"/>
          <w:sz w:val="28"/>
          <w:szCs w:val="28"/>
          <w:cs/>
          <w:lang w:val="en-US" w:eastAsia="zh-CN" w:bidi="ar-SA"/>
        </w:rPr>
        <w:t xml:space="preserve">مادر پدر سواد را مخفی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FF0000"/>
          <w:kern w:val="0"/>
          <w:sz w:val="28"/>
          <w:szCs w:val="28"/>
          <w:cs/>
          <w:lang w:val="en-US" w:eastAsia="zh-CN" w:bidi="ar-SA"/>
        </w:rPr>
        <w:t>او تیر خورده است</w:t>
      </w:r>
      <w:r>
        <w:rPr>
          <w:rFonts w:hint="default" w:ascii="IRANSansDN" w:hAnsi="IRANSansDN" w:eastAsia="IRANSansDN" w:cs="IRANSansDN"/>
          <w:color w:val="FF0000"/>
          <w:kern w:val="0"/>
          <w:sz w:val="28"/>
          <w:szCs w:val="28"/>
          <w:cs w:val="0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FF0000"/>
          <w:kern w:val="0"/>
          <w:sz w:val="28"/>
          <w:szCs w:val="28"/>
          <w:cs/>
          <w:lang w:val="en-US" w:eastAsia="zh-CN" w:bidi="ar-SA"/>
        </w:rPr>
        <w:t>در انتها بعد از همه تلش که می کند برای رسیدن به عشقش، می شنود که</w:t>
      </w:r>
      <w:r>
        <w:rPr>
          <w:rFonts w:hint="default" w:ascii="Calibri" w:hAnsi="Calibri" w:eastAsia="SimSun" w:cs="Calibri"/>
          <w:color w:val="000000"/>
          <w:kern w:val="0"/>
          <w:sz w:val="18"/>
          <w:szCs w:val="18"/>
          <w:lang w:val="en-US" w:eastAsia="zh-CN" w:bidi="ar"/>
        </w:rPr>
        <w:t xml:space="preserve">78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  <w:r>
        <w:rPr>
          <w:rFonts w:hint="default" w:ascii="IRANSansDN" w:hAnsi="IRANSansDN" w:eastAsia="IRANSansDN" w:cs="IRANSansDN"/>
          <w:color w:val="FF0000"/>
          <w:kern w:val="0"/>
          <w:sz w:val="28"/>
          <w:szCs w:val="28"/>
          <w:cs/>
          <w:lang w:val="en-US" w:eastAsia="zh-CN" w:bidi="ar-SA"/>
        </w:rPr>
        <w:t>پدر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ind w:right="-200" w:rightChars="-100"/>
        <w:jc w:val="both"/>
        <w:textAlignment w:val="auto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RANSansDN">
    <w:panose1 w:val="020B0506030804020204"/>
    <w:charset w:val="00"/>
    <w:family w:val="auto"/>
    <w:pitch w:val="default"/>
    <w:sig w:usb0="80002003" w:usb1="00000000" w:usb2="00000008" w:usb3="00000000" w:csb0="00000041" w:csb1="0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F41D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F2A0FDB"/>
    <w:rsid w:val="728F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2023-10-20T10:05:00Z</dcterms:created>
  <dc:creator>Mehdi Novdeh</dc:creator>
  <cp:lastModifiedBy>Mehdi Novdeh</cp:lastModifiedBy>
  <dcterms:modified xsi:type="dcterms:W3CDTF">2023-10-20T12:08:14Z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B2D435A82E62415BBC1E095CDFBCADD1</vt:lpwstr>
  </property>
</Properties>
</file>